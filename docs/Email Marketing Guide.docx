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color w:val="FFFFFF"/>
          <w:spacing w:val="-14"/>
          <w:w w:val="85"/>
        </w:rPr>
        <w:t>Email</w:t>
      </w:r>
      <w:r>
        <w:rPr>
          <w:color w:val="FFFFFF"/>
          <w:spacing w:val="-48"/>
          <w:w w:val="85"/>
        </w:rPr>
        <w:t xml:space="preserve"> </w:t>
      </w:r>
      <w:r>
        <w:rPr>
          <w:color w:val="FFFFFF"/>
          <w:spacing w:val="-2"/>
          <w:w w:val="90"/>
        </w:rPr>
        <w:t>Marketing</w:t>
      </w:r>
    </w:p>
    <w:p>
      <w:pPr>
        <w:pStyle w:val="7"/>
        <w:spacing w:line="1346" w:lineRule="exact"/>
      </w:pPr>
      <w:r>
        <w:rPr>
          <w:color w:val="FFFFFF"/>
          <w:spacing w:val="-20"/>
          <w:w w:val="85"/>
        </w:rPr>
        <w:t>Ultimate</w:t>
      </w:r>
      <w:r>
        <w:rPr>
          <w:color w:val="FFFFFF"/>
          <w:spacing w:val="-41"/>
          <w:w w:val="85"/>
        </w:rPr>
        <w:t xml:space="preserve"> </w:t>
      </w:r>
      <w:r>
        <w:rPr>
          <w:color w:val="FFFFFF"/>
          <w:spacing w:val="-2"/>
          <w:w w:val="90"/>
        </w:rPr>
        <w:t>Guide</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231"/>
        <w:rPr>
          <w:b/>
          <w:sz w:val="20"/>
        </w:rPr>
      </w:pPr>
      <w:r>
        <mc:AlternateContent>
          <mc:Choice Requires="wps">
            <w:drawing>
              <wp:anchor distT="0" distB="0" distL="0" distR="0" simplePos="0" relativeHeight="251660288" behindDoc="1" locked="0" layoutInCell="1" allowOverlap="1">
                <wp:simplePos x="0" y="0"/>
                <wp:positionH relativeFrom="page">
                  <wp:posOffset>749935</wp:posOffset>
                </wp:positionH>
                <wp:positionV relativeFrom="paragraph">
                  <wp:posOffset>309245</wp:posOffset>
                </wp:positionV>
                <wp:extent cx="5003165" cy="396240"/>
                <wp:effectExtent l="0" t="0" r="0" b="0"/>
                <wp:wrapTopAndBottom/>
                <wp:docPr id="1" name="Textbox 1"/>
                <wp:cNvGraphicFramePr/>
                <a:graphic xmlns:a="http://schemas.openxmlformats.org/drawingml/2006/main">
                  <a:graphicData uri="http://schemas.microsoft.com/office/word/2010/wordprocessingShape">
                    <wps:wsp>
                      <wps:cNvSpPr txBox="1"/>
                      <wps:spPr>
                        <a:xfrm>
                          <a:off x="0" y="0"/>
                          <a:ext cx="5003165" cy="396240"/>
                        </a:xfrm>
                        <a:prstGeom prst="rect">
                          <a:avLst/>
                        </a:prstGeom>
                        <a:solidFill>
                          <a:srgbClr val="1968FB"/>
                        </a:solidFill>
                      </wps:spPr>
                      <wps:txbx>
                        <w:txbxContent>
                          <w:p>
                            <w:pPr>
                              <w:spacing w:before="16"/>
                              <w:ind w:left="5" w:right="164" w:firstLine="0"/>
                              <w:jc w:val="center"/>
                              <w:rPr>
                                <w:color w:val="000000"/>
                                <w:sz w:val="40"/>
                              </w:rPr>
                            </w:pPr>
                            <w:r>
                              <w:rPr>
                                <w:color w:val="FFFFFF"/>
                                <w:spacing w:val="-2"/>
                                <w:w w:val="85"/>
                                <w:sz w:val="40"/>
                              </w:rPr>
                              <w:t>Swipe</w:t>
                            </w:r>
                            <w:r>
                              <w:rPr>
                                <w:color w:val="FFFFFF"/>
                                <w:spacing w:val="-21"/>
                                <w:w w:val="85"/>
                                <w:sz w:val="40"/>
                              </w:rPr>
                              <w:t xml:space="preserve"> </w:t>
                            </w:r>
                            <w:r>
                              <w:rPr>
                                <w:color w:val="FFFFFF"/>
                                <w:spacing w:val="-2"/>
                                <w:w w:val="85"/>
                                <w:sz w:val="40"/>
                              </w:rPr>
                              <w:t>High</w:t>
                            </w:r>
                            <w:r>
                              <w:rPr>
                                <w:color w:val="FFFFFF"/>
                                <w:spacing w:val="-20"/>
                                <w:w w:val="85"/>
                                <w:sz w:val="40"/>
                              </w:rPr>
                              <w:t xml:space="preserve"> </w:t>
                            </w:r>
                            <w:r>
                              <w:rPr>
                                <w:color w:val="FFFFFF"/>
                                <w:spacing w:val="-2"/>
                                <w:w w:val="85"/>
                                <w:sz w:val="40"/>
                              </w:rPr>
                              <w:t>Converting</w:t>
                            </w:r>
                            <w:r>
                              <w:rPr>
                                <w:color w:val="FFFFFF"/>
                                <w:spacing w:val="-20"/>
                                <w:w w:val="85"/>
                                <w:sz w:val="40"/>
                              </w:rPr>
                              <w:t xml:space="preserve"> </w:t>
                            </w:r>
                            <w:r>
                              <w:rPr>
                                <w:color w:val="FFFFFF"/>
                                <w:spacing w:val="-2"/>
                                <w:w w:val="85"/>
                                <w:sz w:val="40"/>
                              </w:rPr>
                              <w:t>Million</w:t>
                            </w:r>
                            <w:r>
                              <w:rPr>
                                <w:color w:val="FFFFFF"/>
                                <w:spacing w:val="-20"/>
                                <w:w w:val="85"/>
                                <w:sz w:val="40"/>
                              </w:rPr>
                              <w:t xml:space="preserve"> </w:t>
                            </w:r>
                            <w:r>
                              <w:rPr>
                                <w:color w:val="FFFFFF"/>
                                <w:spacing w:val="-2"/>
                                <w:w w:val="85"/>
                                <w:sz w:val="40"/>
                              </w:rPr>
                              <w:t>Dollars</w:t>
                            </w:r>
                          </w:p>
                        </w:txbxContent>
                      </wps:txbx>
                      <wps:bodyPr wrap="square" lIns="0" tIns="0" rIns="0" bIns="0" rtlCol="0">
                        <a:noAutofit/>
                      </wps:bodyPr>
                    </wps:wsp>
                  </a:graphicData>
                </a:graphic>
              </wp:anchor>
            </w:drawing>
          </mc:Choice>
          <mc:Fallback>
            <w:pict>
              <v:shape id="Textbox 1" o:spid="_x0000_s1026" o:spt="202" type="#_x0000_t202" style="position:absolute;left:0pt;margin-left:59.05pt;margin-top:24.35pt;height:31.2pt;width:393.95pt;mso-position-horizontal-relative:page;mso-wrap-distance-bottom:0pt;mso-wrap-distance-top:0pt;z-index:-251656192;mso-width-relative:page;mso-height-relative:page;" fillcolor="#1968FB" filled="t" stroked="f" coordsize="21600,21600" o:gfxdata="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cBk4eNUAAAAKAQAADwAAAAAAAAABACAAAAAiAAAA&#10;ZHJzL2Rvd25yZXYueG1sUEsBAhQAFAAAAAgAh07iQNg9Tn3RAQAAqAMAAA4AAAAAAAAAAQAgAAAA&#10;JAEAAGRycy9lMm9Eb2MueG1sUEsFBgAAAAAGAAYAWQEAAGcFAAAAAA==&#10;">
                <v:fill on="t" focussize="0,0"/>
                <v:stroke on="f"/>
                <v:imagedata o:title=""/>
                <o:lock v:ext="edit" aspectratio="f"/>
                <v:textbox inset="0mm,0mm,0mm,0mm">
                  <w:txbxContent>
                    <w:p>
                      <w:pPr>
                        <w:spacing w:before="16"/>
                        <w:ind w:left="5" w:right="164" w:firstLine="0"/>
                        <w:jc w:val="center"/>
                        <w:rPr>
                          <w:color w:val="000000"/>
                          <w:sz w:val="40"/>
                        </w:rPr>
                      </w:pPr>
                      <w:r>
                        <w:rPr>
                          <w:color w:val="FFFFFF"/>
                          <w:spacing w:val="-2"/>
                          <w:w w:val="85"/>
                          <w:sz w:val="40"/>
                        </w:rPr>
                        <w:t>Swipe</w:t>
                      </w:r>
                      <w:r>
                        <w:rPr>
                          <w:color w:val="FFFFFF"/>
                          <w:spacing w:val="-21"/>
                          <w:w w:val="85"/>
                          <w:sz w:val="40"/>
                        </w:rPr>
                        <w:t xml:space="preserve"> </w:t>
                      </w:r>
                      <w:r>
                        <w:rPr>
                          <w:color w:val="FFFFFF"/>
                          <w:spacing w:val="-2"/>
                          <w:w w:val="85"/>
                          <w:sz w:val="40"/>
                        </w:rPr>
                        <w:t>High</w:t>
                      </w:r>
                      <w:r>
                        <w:rPr>
                          <w:color w:val="FFFFFF"/>
                          <w:spacing w:val="-20"/>
                          <w:w w:val="85"/>
                          <w:sz w:val="40"/>
                        </w:rPr>
                        <w:t xml:space="preserve"> </w:t>
                      </w:r>
                      <w:r>
                        <w:rPr>
                          <w:color w:val="FFFFFF"/>
                          <w:spacing w:val="-2"/>
                          <w:w w:val="85"/>
                          <w:sz w:val="40"/>
                        </w:rPr>
                        <w:t>Converting</w:t>
                      </w:r>
                      <w:r>
                        <w:rPr>
                          <w:color w:val="FFFFFF"/>
                          <w:spacing w:val="-20"/>
                          <w:w w:val="85"/>
                          <w:sz w:val="40"/>
                        </w:rPr>
                        <w:t xml:space="preserve"> </w:t>
                      </w:r>
                      <w:r>
                        <w:rPr>
                          <w:color w:val="FFFFFF"/>
                          <w:spacing w:val="-2"/>
                          <w:w w:val="85"/>
                          <w:sz w:val="40"/>
                        </w:rPr>
                        <w:t>Million</w:t>
                      </w:r>
                      <w:r>
                        <w:rPr>
                          <w:color w:val="FFFFFF"/>
                          <w:spacing w:val="-20"/>
                          <w:w w:val="85"/>
                          <w:sz w:val="40"/>
                        </w:rPr>
                        <w:t xml:space="preserve"> </w:t>
                      </w:r>
                      <w:r>
                        <w:rPr>
                          <w:color w:val="FFFFFF"/>
                          <w:spacing w:val="-2"/>
                          <w:w w:val="85"/>
                          <w:sz w:val="40"/>
                        </w:rPr>
                        <w:t>Dollars</w:t>
                      </w:r>
                    </w:p>
                  </w:txbxContent>
                </v:textbox>
                <w10:wrap type="topAndBottom"/>
              </v:shape>
            </w:pict>
          </mc:Fallback>
        </mc:AlternateContent>
      </w:r>
      <w:r>
        <mc:AlternateContent>
          <mc:Choice Requires="wps">
            <w:drawing>
              <wp:anchor distT="0" distB="0" distL="0" distR="0" simplePos="0" relativeHeight="251660288" behindDoc="1" locked="0" layoutInCell="1" allowOverlap="1">
                <wp:simplePos x="0" y="0"/>
                <wp:positionH relativeFrom="page">
                  <wp:posOffset>749935</wp:posOffset>
                </wp:positionH>
                <wp:positionV relativeFrom="paragraph">
                  <wp:posOffset>807085</wp:posOffset>
                </wp:positionV>
                <wp:extent cx="5003165" cy="396240"/>
                <wp:effectExtent l="0" t="0" r="0" b="0"/>
                <wp:wrapTopAndBottom/>
                <wp:docPr id="2" name="Textbox 2"/>
                <wp:cNvGraphicFramePr/>
                <a:graphic xmlns:a="http://schemas.openxmlformats.org/drawingml/2006/main">
                  <a:graphicData uri="http://schemas.microsoft.com/office/word/2010/wordprocessingShape">
                    <wps:wsp>
                      <wps:cNvSpPr txBox="1"/>
                      <wps:spPr>
                        <a:xfrm>
                          <a:off x="0" y="0"/>
                          <a:ext cx="5003165" cy="396240"/>
                        </a:xfrm>
                        <a:prstGeom prst="rect">
                          <a:avLst/>
                        </a:prstGeom>
                        <a:solidFill>
                          <a:srgbClr val="1968FB"/>
                        </a:solidFill>
                      </wps:spPr>
                      <wps:txbx>
                        <w:txbxContent>
                          <w:p>
                            <w:pPr>
                              <w:spacing w:before="50"/>
                              <w:ind w:left="0" w:right="164" w:firstLine="0"/>
                              <w:jc w:val="center"/>
                              <w:rPr>
                                <w:color w:val="000000"/>
                                <w:sz w:val="40"/>
                              </w:rPr>
                            </w:pPr>
                            <w:r>
                              <w:rPr>
                                <w:color w:val="FFFFFF"/>
                                <w:w w:val="80"/>
                                <w:sz w:val="40"/>
                              </w:rPr>
                              <w:t>Email</w:t>
                            </w:r>
                            <w:r>
                              <w:rPr>
                                <w:color w:val="FFFFFF"/>
                                <w:spacing w:val="-2"/>
                                <w:sz w:val="40"/>
                              </w:rPr>
                              <w:t xml:space="preserve"> </w:t>
                            </w:r>
                            <w:r>
                              <w:rPr>
                                <w:color w:val="FFFFFF"/>
                                <w:w w:val="80"/>
                                <w:sz w:val="40"/>
                              </w:rPr>
                              <w:t>Marketing</w:t>
                            </w:r>
                            <w:r>
                              <w:rPr>
                                <w:color w:val="FFFFFF"/>
                                <w:spacing w:val="-1"/>
                                <w:sz w:val="40"/>
                              </w:rPr>
                              <w:t xml:space="preserve"> </w:t>
                            </w:r>
                            <w:r>
                              <w:rPr>
                                <w:color w:val="FFFFFF"/>
                                <w:spacing w:val="-2"/>
                                <w:w w:val="80"/>
                                <w:sz w:val="40"/>
                              </w:rPr>
                              <w:t>Strategy</w:t>
                            </w:r>
                          </w:p>
                        </w:txbxContent>
                      </wps:txbx>
                      <wps:bodyPr wrap="square" lIns="0" tIns="0" rIns="0" bIns="0" rtlCol="0">
                        <a:noAutofit/>
                      </wps:bodyPr>
                    </wps:wsp>
                  </a:graphicData>
                </a:graphic>
              </wp:anchor>
            </w:drawing>
          </mc:Choice>
          <mc:Fallback>
            <w:pict>
              <v:shape id="Textbox 2" o:spid="_x0000_s1026" o:spt="202" type="#_x0000_t202" style="position:absolute;left:0pt;margin-left:59.05pt;margin-top:63.55pt;height:31.2pt;width:393.95pt;mso-position-horizontal-relative:page;mso-wrap-distance-bottom:0pt;mso-wrap-distance-top:0pt;z-index:-251656192;mso-width-relative:page;mso-height-relative:page;" fillcolor="#1968FB" filled="t" stroked="f" coordsize="21600,21600" o:gfxdata="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Es74fVAAAACwEAAA8AAAAAAAAAAQAgAAAAIgAA&#10;AGRycy9kb3ducmV2LnhtbFBLAQIUABQAAAAIAIdO4kCZdzyG0gEAAKgDAAAOAAAAAAAAAAEAIAAA&#10;ACQBAABkcnMvZTJvRG9jLnhtbFBLBQYAAAAABgAGAFkBAABoBQAAAAA=&#10;">
                <v:fill on="t" focussize="0,0"/>
                <v:stroke on="f"/>
                <v:imagedata o:title=""/>
                <o:lock v:ext="edit" aspectratio="f"/>
                <v:textbox inset="0mm,0mm,0mm,0mm">
                  <w:txbxContent>
                    <w:p>
                      <w:pPr>
                        <w:spacing w:before="50"/>
                        <w:ind w:left="0" w:right="164" w:firstLine="0"/>
                        <w:jc w:val="center"/>
                        <w:rPr>
                          <w:color w:val="000000"/>
                          <w:sz w:val="40"/>
                        </w:rPr>
                      </w:pPr>
                      <w:r>
                        <w:rPr>
                          <w:color w:val="FFFFFF"/>
                          <w:w w:val="80"/>
                          <w:sz w:val="40"/>
                        </w:rPr>
                        <w:t>Email</w:t>
                      </w:r>
                      <w:r>
                        <w:rPr>
                          <w:color w:val="FFFFFF"/>
                          <w:spacing w:val="-2"/>
                          <w:sz w:val="40"/>
                        </w:rPr>
                        <w:t xml:space="preserve"> </w:t>
                      </w:r>
                      <w:r>
                        <w:rPr>
                          <w:color w:val="FFFFFF"/>
                          <w:w w:val="80"/>
                          <w:sz w:val="40"/>
                        </w:rPr>
                        <w:t>Marketing</w:t>
                      </w:r>
                      <w:r>
                        <w:rPr>
                          <w:color w:val="FFFFFF"/>
                          <w:spacing w:val="-1"/>
                          <w:sz w:val="40"/>
                        </w:rPr>
                        <w:t xml:space="preserve"> </w:t>
                      </w:r>
                      <w:r>
                        <w:rPr>
                          <w:color w:val="FFFFFF"/>
                          <w:spacing w:val="-2"/>
                          <w:w w:val="80"/>
                          <w:sz w:val="40"/>
                        </w:rPr>
                        <w:t>Strategy</w:t>
                      </w:r>
                    </w:p>
                  </w:txbxContent>
                </v:textbox>
                <w10:wrap type="topAndBottom"/>
              </v:shape>
            </w:pict>
          </mc:Fallback>
        </mc:AlternateContent>
      </w:r>
    </w:p>
    <w:p>
      <w:pPr>
        <w:pStyle w:val="6"/>
        <w:spacing w:before="8"/>
        <w:rPr>
          <w:b/>
          <w:sz w:val="11"/>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165"/>
        <w:rPr>
          <w:b/>
          <w:sz w:val="20"/>
        </w:rPr>
      </w:pPr>
      <w:r>
        <mc:AlternateContent>
          <mc:Choice Requires="wps">
            <w:drawing>
              <wp:anchor distT="0" distB="0" distL="0" distR="0" simplePos="0" relativeHeight="251661312" behindDoc="1" locked="0" layoutInCell="1" allowOverlap="1">
                <wp:simplePos x="0" y="0"/>
                <wp:positionH relativeFrom="page">
                  <wp:posOffset>711200</wp:posOffset>
                </wp:positionH>
                <wp:positionV relativeFrom="paragraph">
                  <wp:posOffset>267970</wp:posOffset>
                </wp:positionV>
                <wp:extent cx="60833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6083300" cy="1270"/>
                        </a:xfrm>
                        <a:custGeom>
                          <a:avLst/>
                          <a:gdLst/>
                          <a:ahLst/>
                          <a:cxnLst/>
                          <a:rect l="l" t="t" r="r" b="b"/>
                          <a:pathLst>
                            <a:path w="6083300">
                              <a:moveTo>
                                <a:pt x="0" y="0"/>
                              </a:moveTo>
                              <a:lnTo>
                                <a:pt x="6083287" y="0"/>
                              </a:lnTo>
                            </a:path>
                          </a:pathLst>
                        </a:custGeom>
                        <a:ln w="12700">
                          <a:solidFill>
                            <a:srgbClr val="FFFFFF"/>
                          </a:solidFill>
                          <a:prstDash val="solid"/>
                        </a:ln>
                      </wps:spPr>
                      <wps:bodyPr wrap="square" lIns="0" tIns="0" rIns="0" bIns="0" rtlCol="0">
                        <a:noAutofit/>
                      </wps:bodyPr>
                    </wps:wsp>
                  </a:graphicData>
                </a:graphic>
              </wp:anchor>
            </w:drawing>
          </mc:Choice>
          <mc:Fallback>
            <w:pict>
              <v:shape id="Graphic 3" o:spid="_x0000_s1026" o:spt="100" style="position:absolute;left:0pt;margin-left:56pt;margin-top:21.1pt;height:0.1pt;width:479pt;mso-position-horizontal-relative:page;mso-wrap-distance-bottom:0pt;mso-wrap-distance-top:0pt;z-index:-251655168;mso-width-relative:page;mso-height-relative:page;" filled="f" stroked="t" coordsize="6083300,1" o:gfxdata="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C3MOLXAAAACgEAAA8AAAAAAAAA&#10;AQAgAAAAIgAAAGRycy9kb3ducmV2LnhtbFBLAQIUABQAAAAIAIdO4kCUwPhREgIAAHsEAAAOAAAA&#10;AAAAAAEAIAAAACYBAABkcnMvZTJvRG9jLnhtbFBLBQYAAAAABgAGAFkBAACqBQAAAAA=&#10;" path="m0,0l6083287,0e">
                <v:fill on="f" focussize="0,0"/>
                <v:stroke weight="1pt" color="#FFFFFF" joinstyle="round"/>
                <v:imagedata o:title=""/>
                <o:lock v:ext="edit" aspectratio="f"/>
                <v:textbox inset="0mm,0mm,0mm,0mm"/>
                <w10:wrap type="topAndBottom"/>
              </v:shape>
            </w:pict>
          </mc:Fallback>
        </mc:AlternateContent>
      </w:r>
    </w:p>
    <w:p>
      <w:pPr>
        <w:pStyle w:val="6"/>
        <w:spacing w:before="1"/>
        <w:rPr>
          <w:b/>
          <w:sz w:val="18"/>
        </w:rPr>
      </w:pPr>
    </w:p>
    <w:p>
      <w:pPr>
        <w:spacing w:after="0"/>
        <w:rPr>
          <w:sz w:val="18"/>
        </w:rPr>
        <w:sectPr>
          <w:type w:val="continuous"/>
          <w:pgSz w:w="12000" w:h="16000"/>
          <w:pgMar w:top="1840" w:right="1100" w:bottom="280" w:left="980" w:header="720" w:footer="720" w:gutter="0"/>
          <w:cols w:space="720" w:num="1"/>
        </w:sectPr>
      </w:pPr>
    </w:p>
    <w:p>
      <w:pPr>
        <w:spacing w:before="44"/>
        <w:ind w:left="105" w:right="0" w:firstLine="0"/>
        <w:jc w:val="left"/>
        <w:rPr>
          <w:rFonts w:hint="default"/>
          <w:sz w:val="22"/>
          <w:lang w:val="en-US"/>
        </w:rPr>
      </w:pPr>
      <w:r>
        <mc:AlternateContent>
          <mc:Choice Requires="wps">
            <w:drawing>
              <wp:anchor distT="0" distB="0" distL="0" distR="0" simplePos="0" relativeHeight="251659264" behindDoc="1" locked="0" layoutInCell="1" allowOverlap="1">
                <wp:simplePos x="0" y="0"/>
                <wp:positionH relativeFrom="page">
                  <wp:posOffset>0</wp:posOffset>
                </wp:positionH>
                <wp:positionV relativeFrom="page">
                  <wp:posOffset>0</wp:posOffset>
                </wp:positionV>
                <wp:extent cx="7620000" cy="10160000"/>
                <wp:effectExtent l="0" t="0" r="0" b="0"/>
                <wp:wrapNone/>
                <wp:docPr id="4" name="Graphic 4"/>
                <wp:cNvGraphicFramePr/>
                <a:graphic xmlns:a="http://schemas.openxmlformats.org/drawingml/2006/main">
                  <a:graphicData uri="http://schemas.microsoft.com/office/word/2010/wordprocessingShape">
                    <wps:wsp>
                      <wps:cNvSpPr/>
                      <wps:spPr>
                        <a:xfrm>
                          <a:off x="0" y="0"/>
                          <a:ext cx="7620000" cy="10160000"/>
                        </a:xfrm>
                        <a:custGeom>
                          <a:avLst/>
                          <a:gdLst/>
                          <a:ahLst/>
                          <a:cxnLst/>
                          <a:rect l="l" t="t" r="r" b="b"/>
                          <a:pathLst>
                            <a:path w="7620000" h="10160000">
                              <a:moveTo>
                                <a:pt x="7620000" y="0"/>
                              </a:moveTo>
                              <a:lnTo>
                                <a:pt x="0" y="0"/>
                              </a:lnTo>
                              <a:lnTo>
                                <a:pt x="0" y="10160000"/>
                              </a:lnTo>
                              <a:lnTo>
                                <a:pt x="7620000" y="10160000"/>
                              </a:lnTo>
                              <a:lnTo>
                                <a:pt x="7620000"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0pt;margin-top:0pt;height:800pt;width:600pt;mso-position-horizontal-relative:page;mso-position-vertical-relative:page;z-index:-251657216;mso-width-relative:page;mso-height-relative:page;" fillcolor="#000000" filled="t" stroked="f" coordsize="7620000,10160000" o:gfxdata="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JkIOTQAAAABwEAAA8AAAAA&#10;AAAAAQAgAAAAIgAAAGRycy9kb3ducmV2LnhtbFBLAQIUABQAAAAIAIdO4kBcFP70HAIAAOwEAAAO&#10;AAAAAAAAAAEAIAAAAB8BAABkcnMvZTJvRG9jLnhtbFBLBQYAAAAABgAGAFkBAACtBQAAAAA=&#10;" path="m7620000,0l0,0,0,10160000,7620000,10160000,7620000,0xe">
                <v:fill on="t" focussize="0,0"/>
                <v:stroke on="f"/>
                <v:imagedata o:title=""/>
                <o:lock v:ext="edit" aspectratio="f"/>
                <v:textbox inset="0mm,0mm,0mm,0mm"/>
              </v:shape>
            </w:pict>
          </mc:Fallback>
        </mc:AlternateContent>
      </w:r>
      <w:r>
        <w:rPr>
          <w:color w:val="FFFFFF"/>
          <w:w w:val="85"/>
          <w:sz w:val="22"/>
        </w:rPr>
        <w:t>Copyright</w:t>
      </w:r>
      <w:r>
        <w:rPr>
          <w:color w:val="FFFFFF"/>
          <w:spacing w:val="-4"/>
          <w:w w:val="90"/>
          <w:sz w:val="22"/>
        </w:rPr>
        <w:t xml:space="preserve"> 202</w:t>
      </w:r>
      <w:r>
        <w:rPr>
          <w:rFonts w:hint="default"/>
          <w:color w:val="FFFFFF"/>
          <w:spacing w:val="-4"/>
          <w:w w:val="90"/>
          <w:sz w:val="22"/>
          <w:lang w:val="en-US"/>
        </w:rPr>
        <w:t>3</w:t>
      </w:r>
    </w:p>
    <w:p>
      <w:pPr>
        <w:spacing w:before="9"/>
        <w:ind w:left="105" w:right="0" w:firstLine="0"/>
        <w:jc w:val="left"/>
        <w:rPr>
          <w:b/>
          <w:sz w:val="22"/>
        </w:rPr>
      </w:pPr>
      <w:r>
        <w:rPr>
          <w:rFonts w:hint="default"/>
          <w:b/>
          <w:color w:val="FFFFFF"/>
          <w:spacing w:val="-5"/>
          <w:w w:val="95"/>
          <w:sz w:val="22"/>
          <w:lang w:val="en-US"/>
        </w:rPr>
        <w:t>Lafmo</w:t>
      </w:r>
      <w:bookmarkStart w:id="0" w:name="_GoBack"/>
      <w:bookmarkEnd w:id="0"/>
    </w:p>
    <w:p>
      <w:pPr>
        <w:spacing w:before="37" w:line="247" w:lineRule="auto"/>
        <w:ind w:left="105" w:right="38" w:firstLine="0"/>
        <w:jc w:val="left"/>
        <w:rPr>
          <w:sz w:val="22"/>
        </w:rPr>
      </w:pPr>
      <w:r>
        <w:br w:type="column"/>
      </w:r>
      <w:r>
        <w:rPr>
          <w:color w:val="FFFFFF"/>
          <w:spacing w:val="-2"/>
          <w:w w:val="95"/>
          <w:sz w:val="22"/>
        </w:rPr>
        <w:t xml:space="preserve">Marketing </w:t>
      </w:r>
      <w:r>
        <w:rPr>
          <w:color w:val="FFFFFF"/>
          <w:spacing w:val="-2"/>
          <w:w w:val="85"/>
          <w:sz w:val="22"/>
        </w:rPr>
        <w:t>Fundamentals</w:t>
      </w:r>
    </w:p>
    <w:p>
      <w:pPr>
        <w:spacing w:before="44" w:line="231" w:lineRule="exact"/>
        <w:ind w:left="105" w:right="0" w:firstLine="0"/>
        <w:jc w:val="left"/>
        <w:rPr>
          <w:color w:val="FFFFFF" w:themeColor="background1"/>
          <w:sz w:val="22"/>
          <w14:textFill>
            <w14:solidFill>
              <w14:schemeClr w14:val="bg1"/>
            </w14:solidFill>
          </w14:textFill>
        </w:rPr>
      </w:pPr>
      <w:r>
        <w:br w:type="column"/>
      </w:r>
      <w:r>
        <w:rPr>
          <w:color w:val="FFFFFF"/>
          <w:w w:val="80"/>
          <w:sz w:val="22"/>
        </w:rPr>
        <w:t>Powere</w:t>
      </w:r>
      <w:r>
        <w:rPr>
          <w:color w:val="FFFFFF" w:themeColor="background1"/>
          <w:w w:val="80"/>
          <w:sz w:val="22"/>
          <w14:textFill>
            <w14:solidFill>
              <w14:schemeClr w14:val="bg1"/>
            </w14:solidFill>
          </w14:textFill>
        </w:rPr>
        <w:t>d</w:t>
      </w:r>
      <w:r>
        <w:rPr>
          <w:color w:val="FFFFFF" w:themeColor="background1"/>
          <w:spacing w:val="13"/>
          <w:sz w:val="22"/>
          <w14:textFill>
            <w14:solidFill>
              <w14:schemeClr w14:val="bg1"/>
            </w14:solidFill>
          </w14:textFill>
        </w:rPr>
        <w:t xml:space="preserve"> </w:t>
      </w:r>
      <w:r>
        <w:rPr>
          <w:color w:val="FFFFFF" w:themeColor="background1"/>
          <w:spacing w:val="-5"/>
          <w:w w:val="95"/>
          <w:sz w:val="22"/>
          <w14:textFill>
            <w14:solidFill>
              <w14:schemeClr w14:val="bg1"/>
            </w14:solidFill>
          </w14:textFill>
        </w:rPr>
        <w:t>By</w:t>
      </w:r>
    </w:p>
    <w:p>
      <w:pPr>
        <w:spacing w:before="0" w:line="371" w:lineRule="exact"/>
        <w:ind w:left="105" w:right="0" w:firstLine="0"/>
        <w:jc w:val="left"/>
        <w:rPr>
          <w:b/>
          <w:sz w:val="34"/>
        </w:rPr>
      </w:pPr>
      <w:r>
        <w:rPr>
          <w:rFonts w:hint="default"/>
          <w:b/>
          <w:color w:val="FFFFFF" w:themeColor="background1"/>
          <w:spacing w:val="-2"/>
          <w:w w:val="90"/>
          <w:sz w:val="34"/>
          <w:lang w:val="en-US"/>
          <w14:textFill>
            <w14:solidFill>
              <w14:schemeClr w14:val="bg1"/>
            </w14:solidFill>
          </w14:textFill>
        </w:rPr>
        <w:t>Lafmo</w:t>
      </w:r>
    </w:p>
    <w:p>
      <w:pPr>
        <w:spacing w:after="0" w:line="371" w:lineRule="exact"/>
        <w:jc w:val="left"/>
        <w:rPr>
          <w:sz w:val="34"/>
        </w:rPr>
        <w:sectPr>
          <w:type w:val="continuous"/>
          <w:pgSz w:w="12000" w:h="16000"/>
          <w:pgMar w:top="1840" w:right="1100" w:bottom="280" w:left="980" w:header="720" w:footer="720" w:gutter="0"/>
          <w:cols w:equalWidth="0" w:num="3">
            <w:col w:w="1400" w:space="2704"/>
            <w:col w:w="1319" w:space="2917"/>
            <w:col w:w="1580"/>
          </w:cols>
        </w:sectPr>
      </w:pPr>
    </w:p>
    <w:p>
      <w:pPr>
        <w:pStyle w:val="2"/>
      </w:pPr>
      <w:r>
        <w:rPr>
          <w:spacing w:val="-2"/>
          <w:w w:val="85"/>
        </w:rPr>
        <w:t>introduction.</w:t>
      </w:r>
    </w:p>
    <w:p>
      <w:pPr>
        <w:pStyle w:val="6"/>
        <w:spacing w:before="125"/>
        <w:rPr>
          <w:b/>
          <w:sz w:val="60"/>
        </w:rPr>
      </w:pPr>
    </w:p>
    <w:p>
      <w:pPr>
        <w:pStyle w:val="6"/>
        <w:spacing w:before="1" w:line="316" w:lineRule="auto"/>
        <w:ind w:left="314"/>
      </w:pPr>
      <w:r>
        <w:rPr>
          <w:w w:val="80"/>
        </w:rPr>
        <w:t>Now</w:t>
      </w:r>
      <w:r>
        <w:t xml:space="preserve"> </w:t>
      </w:r>
      <w:r>
        <w:rPr>
          <w:w w:val="80"/>
        </w:rPr>
        <w:t>that</w:t>
      </w:r>
      <w:r>
        <w:t xml:space="preserve"> </w:t>
      </w:r>
      <w:r>
        <w:rPr>
          <w:w w:val="80"/>
        </w:rPr>
        <w:t>you</w:t>
      </w:r>
      <w:r>
        <w:t xml:space="preserve"> </w:t>
      </w:r>
      <w:r>
        <w:rPr>
          <w:w w:val="80"/>
        </w:rPr>
        <w:t>have</w:t>
      </w:r>
      <w:r>
        <w:t xml:space="preserve"> </w:t>
      </w:r>
      <w:r>
        <w:rPr>
          <w:w w:val="80"/>
        </w:rPr>
        <w:t>your</w:t>
      </w:r>
      <w:r>
        <w:t xml:space="preserve"> </w:t>
      </w:r>
      <w:r>
        <w:rPr>
          <w:w w:val="80"/>
        </w:rPr>
        <w:t>lead</w:t>
      </w:r>
      <w:r>
        <w:t xml:space="preserve"> </w:t>
      </w:r>
      <w:r>
        <w:rPr>
          <w:w w:val="80"/>
        </w:rPr>
        <w:t>magnets,</w:t>
      </w:r>
      <w:r>
        <w:t xml:space="preserve"> </w:t>
      </w:r>
      <w:r>
        <w:rPr>
          <w:w w:val="80"/>
        </w:rPr>
        <w:t>tripwires,</w:t>
      </w:r>
      <w:r>
        <w:t xml:space="preserve"> </w:t>
      </w:r>
      <w:r>
        <w:rPr>
          <w:w w:val="80"/>
        </w:rPr>
        <w:t>and</w:t>
      </w:r>
      <w:r>
        <w:t xml:space="preserve"> </w:t>
      </w:r>
      <w:r>
        <w:rPr>
          <w:w w:val="80"/>
        </w:rPr>
        <w:t>core</w:t>
      </w:r>
      <w:r>
        <w:t xml:space="preserve"> </w:t>
      </w:r>
      <w:r>
        <w:rPr>
          <w:w w:val="80"/>
        </w:rPr>
        <w:t>offers,</w:t>
      </w:r>
      <w:r>
        <w:t xml:space="preserve"> </w:t>
      </w:r>
      <w:r>
        <w:rPr>
          <w:w w:val="80"/>
        </w:rPr>
        <w:t>we’ll</w:t>
      </w:r>
      <w:r>
        <w:t xml:space="preserve"> </w:t>
      </w:r>
      <w:r>
        <w:rPr>
          <w:w w:val="80"/>
        </w:rPr>
        <w:t>now</w:t>
      </w:r>
      <w:r>
        <w:t xml:space="preserve"> </w:t>
      </w:r>
      <w:r>
        <w:rPr>
          <w:w w:val="80"/>
        </w:rPr>
        <w:t>cover</w:t>
      </w:r>
      <w:r>
        <w:t xml:space="preserve"> </w:t>
      </w:r>
      <w:r>
        <w:rPr>
          <w:w w:val="80"/>
        </w:rPr>
        <w:t>the</w:t>
      </w:r>
      <w:r>
        <w:t xml:space="preserve"> </w:t>
      </w:r>
      <w:r>
        <w:rPr>
          <w:w w:val="80"/>
        </w:rPr>
        <w:t>email</w:t>
      </w:r>
      <w:r>
        <w:rPr>
          <w:spacing w:val="80"/>
        </w:rPr>
        <w:t xml:space="preserve"> </w:t>
      </w:r>
      <w:r>
        <w:rPr>
          <w:w w:val="85"/>
        </w:rPr>
        <w:t xml:space="preserve">marketing strategies and frameworks that convert a new lead into a loyal customer on </w:t>
      </w:r>
      <w:r>
        <w:rPr>
          <w:spacing w:val="-2"/>
          <w:w w:val="95"/>
        </w:rPr>
        <w:t>autopilot.</w:t>
      </w:r>
    </w:p>
    <w:p>
      <w:pPr>
        <w:pStyle w:val="6"/>
        <w:spacing w:before="102"/>
      </w:pPr>
    </w:p>
    <w:p>
      <w:pPr>
        <w:pStyle w:val="6"/>
        <w:spacing w:line="316" w:lineRule="auto"/>
        <w:ind w:left="314" w:right="419"/>
      </w:pPr>
      <w:r>
        <w:rPr>
          <w:w w:val="85"/>
        </w:rPr>
        <w:t xml:space="preserve">We’ll also be sharing with you a bunch of examples and swipe files that have made businesses and brands millions of dollars... putting you in a position where you can simply insert your details, edit where you need to, and similarly make a lot of money from your </w:t>
      </w:r>
      <w:r>
        <w:rPr>
          <w:spacing w:val="-2"/>
          <w:w w:val="90"/>
        </w:rPr>
        <w:t>emails.</w:t>
      </w:r>
    </w:p>
    <w:p>
      <w:pPr>
        <w:pStyle w:val="6"/>
        <w:spacing w:before="104"/>
      </w:pPr>
    </w:p>
    <w:p>
      <w:pPr>
        <w:pStyle w:val="6"/>
        <w:ind w:left="314"/>
      </w:pPr>
      <w:r>
        <w:rPr>
          <w:w w:val="90"/>
        </w:rPr>
        <w:t>The</w:t>
      </w:r>
      <w:r>
        <w:rPr>
          <w:spacing w:val="-7"/>
        </w:rPr>
        <w:t xml:space="preserve"> </w:t>
      </w:r>
      <w:r>
        <w:rPr>
          <w:w w:val="90"/>
        </w:rPr>
        <w:t>first</w:t>
      </w:r>
      <w:r>
        <w:rPr>
          <w:spacing w:val="-6"/>
        </w:rPr>
        <w:t xml:space="preserve"> </w:t>
      </w:r>
      <w:r>
        <w:rPr>
          <w:w w:val="90"/>
        </w:rPr>
        <w:t>point</w:t>
      </w:r>
      <w:r>
        <w:rPr>
          <w:spacing w:val="-6"/>
        </w:rPr>
        <w:t xml:space="preserve"> </w:t>
      </w:r>
      <w:r>
        <w:rPr>
          <w:w w:val="90"/>
        </w:rPr>
        <w:t>to</w:t>
      </w:r>
      <w:r>
        <w:rPr>
          <w:spacing w:val="-6"/>
        </w:rPr>
        <w:t xml:space="preserve"> </w:t>
      </w:r>
      <w:r>
        <w:rPr>
          <w:w w:val="90"/>
        </w:rPr>
        <w:t>make:</w:t>
      </w:r>
      <w:r>
        <w:rPr>
          <w:spacing w:val="-6"/>
        </w:rPr>
        <w:t xml:space="preserve"> </w:t>
      </w:r>
      <w:r>
        <w:rPr>
          <w:w w:val="90"/>
        </w:rPr>
        <w:t>EMAIL</w:t>
      </w:r>
      <w:r>
        <w:rPr>
          <w:spacing w:val="-6"/>
        </w:rPr>
        <w:t xml:space="preserve"> </w:t>
      </w:r>
      <w:r>
        <w:rPr>
          <w:w w:val="90"/>
        </w:rPr>
        <w:t>MARKETING</w:t>
      </w:r>
      <w:r>
        <w:rPr>
          <w:spacing w:val="-6"/>
        </w:rPr>
        <w:t xml:space="preserve"> </w:t>
      </w:r>
      <w:r>
        <w:rPr>
          <w:w w:val="90"/>
        </w:rPr>
        <w:t>IS</w:t>
      </w:r>
      <w:r>
        <w:rPr>
          <w:spacing w:val="-6"/>
        </w:rPr>
        <w:t xml:space="preserve"> </w:t>
      </w:r>
      <w:r>
        <w:rPr>
          <w:w w:val="90"/>
        </w:rPr>
        <w:t>NOT</w:t>
      </w:r>
      <w:r>
        <w:rPr>
          <w:spacing w:val="-6"/>
        </w:rPr>
        <w:t xml:space="preserve"> </w:t>
      </w:r>
      <w:r>
        <w:rPr>
          <w:spacing w:val="-2"/>
          <w:w w:val="90"/>
        </w:rPr>
        <w:t>DEAD!</w:t>
      </w:r>
    </w:p>
    <w:p>
      <w:pPr>
        <w:pStyle w:val="6"/>
        <w:spacing w:before="196"/>
      </w:pPr>
    </w:p>
    <w:p>
      <w:pPr>
        <w:pStyle w:val="6"/>
        <w:spacing w:line="316" w:lineRule="auto"/>
        <w:ind w:left="314" w:right="334"/>
      </w:pPr>
      <w:r>
        <w:rPr>
          <w:w w:val="85"/>
        </w:rPr>
        <w:t>Just because it’s one of the oldest marketing channels, people may say that it’s outdated</w:t>
      </w:r>
      <w:r>
        <w:rPr>
          <w:spacing w:val="40"/>
        </w:rPr>
        <w:t xml:space="preserve"> </w:t>
      </w:r>
      <w:r>
        <w:rPr>
          <w:w w:val="85"/>
        </w:rPr>
        <w:t xml:space="preserve">and doesn’t work... trust us when we say it is alive and well! As long as you do it in the right </w:t>
      </w:r>
      <w:r>
        <w:rPr>
          <w:spacing w:val="-4"/>
          <w:w w:val="90"/>
        </w:rPr>
        <w:t>way.</w:t>
      </w:r>
    </w:p>
    <w:p>
      <w:pPr>
        <w:pStyle w:val="6"/>
        <w:spacing w:before="102"/>
      </w:pPr>
    </w:p>
    <w:p>
      <w:pPr>
        <w:pStyle w:val="6"/>
        <w:spacing w:line="316" w:lineRule="auto"/>
        <w:ind w:left="314" w:right="458"/>
      </w:pPr>
      <w:r>
        <w:rPr>
          <w:w w:val="85"/>
        </w:rPr>
        <w:t>Email marketing should be one of the key core marketing tools within the marketing strategy and sales funnel. This is the channel where you can effectively build one-on-one</w:t>
      </w:r>
      <w:r>
        <w:rPr>
          <w:spacing w:val="40"/>
        </w:rPr>
        <w:t xml:space="preserve"> </w:t>
      </w:r>
      <w:r>
        <w:rPr>
          <w:w w:val="85"/>
        </w:rPr>
        <w:t>relationships with potential users to build trust and build the relationship.</w:t>
      </w:r>
    </w:p>
    <w:p>
      <w:pPr>
        <w:pStyle w:val="6"/>
        <w:spacing w:before="103"/>
      </w:pPr>
    </w:p>
    <w:p>
      <w:pPr>
        <w:pStyle w:val="6"/>
        <w:spacing w:line="316" w:lineRule="auto"/>
        <w:ind w:left="314" w:right="193"/>
      </w:pPr>
      <w:r>
        <w:rPr>
          <w:w w:val="85"/>
        </w:rPr>
        <w:t>An inbox is somebody‘s personal space. If you can get into their inbox and be respected</w:t>
      </w:r>
      <w:r>
        <w:rPr>
          <w:spacing w:val="40"/>
        </w:rPr>
        <w:t xml:space="preserve"> </w:t>
      </w:r>
      <w:r>
        <w:rPr>
          <w:w w:val="85"/>
        </w:rPr>
        <w:t xml:space="preserve">through the value and connection you are about to learn, then you’ll set yourself up to make </w:t>
      </w:r>
      <w:r>
        <w:rPr>
          <w:w w:val="90"/>
        </w:rPr>
        <w:t>it</w:t>
      </w:r>
      <w:r>
        <w:rPr>
          <w:spacing w:val="-1"/>
          <w:w w:val="90"/>
        </w:rPr>
        <w:t xml:space="preserve"> </w:t>
      </w:r>
      <w:r>
        <w:rPr>
          <w:w w:val="90"/>
        </w:rPr>
        <w:t>a</w:t>
      </w:r>
      <w:r>
        <w:rPr>
          <w:spacing w:val="-1"/>
          <w:w w:val="90"/>
        </w:rPr>
        <w:t xml:space="preserve"> </w:t>
      </w:r>
      <w:r>
        <w:rPr>
          <w:w w:val="90"/>
        </w:rPr>
        <w:t>lucrative</w:t>
      </w:r>
      <w:r>
        <w:rPr>
          <w:spacing w:val="-1"/>
          <w:w w:val="90"/>
        </w:rPr>
        <w:t xml:space="preserve"> </w:t>
      </w:r>
      <w:r>
        <w:rPr>
          <w:w w:val="90"/>
        </w:rPr>
        <w:t>channel.</w:t>
      </w:r>
    </w:p>
    <w:p>
      <w:pPr>
        <w:spacing w:after="0" w:line="316" w:lineRule="auto"/>
        <w:sectPr>
          <w:pgSz w:w="12000" w:h="16000"/>
          <w:pgMar w:top="1440" w:right="1100" w:bottom="280" w:left="980" w:header="720" w:footer="720" w:gutter="0"/>
          <w:cols w:space="720" w:num="1"/>
        </w:sectPr>
      </w:pPr>
    </w:p>
    <w:p>
      <w:pPr>
        <w:pStyle w:val="3"/>
        <w:spacing w:line="298" w:lineRule="exact"/>
      </w:pPr>
      <w:r>
        <w:rPr>
          <w:w w:val="85"/>
        </w:rPr>
        <w:t>Let‘s</w:t>
      </w:r>
      <w:r>
        <w:t xml:space="preserve"> </w:t>
      </w:r>
      <w:r>
        <w:rPr>
          <w:w w:val="85"/>
        </w:rPr>
        <w:t>do</w:t>
      </w:r>
      <w:r>
        <w:rPr>
          <w:spacing w:val="1"/>
        </w:rPr>
        <w:t xml:space="preserve"> </w:t>
      </w:r>
      <w:r>
        <w:rPr>
          <w:w w:val="85"/>
        </w:rPr>
        <w:t>the</w:t>
      </w:r>
      <w:r>
        <w:t xml:space="preserve"> </w:t>
      </w:r>
      <w:r>
        <w:rPr>
          <w:spacing w:val="-4"/>
          <w:w w:val="85"/>
        </w:rPr>
        <w:t>math</w:t>
      </w:r>
    </w:p>
    <w:p>
      <w:pPr>
        <w:pStyle w:val="6"/>
        <w:spacing w:before="196"/>
        <w:rPr>
          <w:b/>
        </w:rPr>
      </w:pPr>
    </w:p>
    <w:p>
      <w:pPr>
        <w:pStyle w:val="6"/>
        <w:ind w:left="287"/>
      </w:pPr>
      <w:r>
        <w:rPr>
          <w:w w:val="85"/>
        </w:rPr>
        <w:t>Let’s</w:t>
      </w:r>
      <w:r>
        <w:rPr>
          <w:spacing w:val="-11"/>
        </w:rPr>
        <w:t xml:space="preserve"> </w:t>
      </w:r>
      <w:r>
        <w:rPr>
          <w:w w:val="85"/>
        </w:rPr>
        <w:t>just</w:t>
      </w:r>
      <w:r>
        <w:rPr>
          <w:spacing w:val="-10"/>
        </w:rPr>
        <w:t xml:space="preserve"> </w:t>
      </w:r>
      <w:r>
        <w:rPr>
          <w:w w:val="85"/>
        </w:rPr>
        <w:t>give</w:t>
      </w:r>
      <w:r>
        <w:rPr>
          <w:spacing w:val="-11"/>
        </w:rPr>
        <w:t xml:space="preserve"> </w:t>
      </w:r>
      <w:r>
        <w:rPr>
          <w:w w:val="85"/>
        </w:rPr>
        <w:t>you</w:t>
      </w:r>
      <w:r>
        <w:rPr>
          <w:spacing w:val="-10"/>
        </w:rPr>
        <w:t xml:space="preserve"> </w:t>
      </w:r>
      <w:r>
        <w:rPr>
          <w:w w:val="85"/>
        </w:rPr>
        <w:t>an</w:t>
      </w:r>
      <w:r>
        <w:rPr>
          <w:spacing w:val="-11"/>
        </w:rPr>
        <w:t xml:space="preserve"> </w:t>
      </w:r>
      <w:r>
        <w:rPr>
          <w:w w:val="85"/>
        </w:rPr>
        <w:t>example</w:t>
      </w:r>
      <w:r>
        <w:rPr>
          <w:spacing w:val="-10"/>
        </w:rPr>
        <w:t xml:space="preserve"> </w:t>
      </w:r>
      <w:r>
        <w:rPr>
          <w:w w:val="85"/>
        </w:rPr>
        <w:t>of</w:t>
      </w:r>
      <w:r>
        <w:rPr>
          <w:spacing w:val="-11"/>
        </w:rPr>
        <w:t xml:space="preserve"> </w:t>
      </w:r>
      <w:r>
        <w:rPr>
          <w:w w:val="85"/>
        </w:rPr>
        <w:t>why</w:t>
      </w:r>
      <w:r>
        <w:rPr>
          <w:spacing w:val="-10"/>
        </w:rPr>
        <w:t xml:space="preserve"> </w:t>
      </w:r>
      <w:r>
        <w:rPr>
          <w:w w:val="85"/>
        </w:rPr>
        <w:t>it’s</w:t>
      </w:r>
      <w:r>
        <w:rPr>
          <w:spacing w:val="-10"/>
        </w:rPr>
        <w:t xml:space="preserve"> </w:t>
      </w:r>
      <w:r>
        <w:rPr>
          <w:w w:val="85"/>
        </w:rPr>
        <w:t>so</w:t>
      </w:r>
      <w:r>
        <w:rPr>
          <w:spacing w:val="-11"/>
        </w:rPr>
        <w:t xml:space="preserve"> </w:t>
      </w:r>
      <w:r>
        <w:rPr>
          <w:spacing w:val="-2"/>
          <w:w w:val="85"/>
        </w:rPr>
        <w:t>powerful.</w:t>
      </w:r>
    </w:p>
    <w:p>
      <w:pPr>
        <w:pStyle w:val="6"/>
        <w:spacing w:before="98" w:line="316" w:lineRule="auto"/>
        <w:ind w:left="287" w:right="334"/>
      </w:pPr>
      <w:r>
        <w:rPr>
          <w:w w:val="85"/>
        </w:rPr>
        <w:t>Let’s say you send cold traffic to your sales page and they convert (buy) at a 2% conversion</w:t>
      </w:r>
      <w:r>
        <w:rPr>
          <w:spacing w:val="80"/>
          <w:w w:val="150"/>
        </w:rPr>
        <w:t xml:space="preserve"> </w:t>
      </w:r>
      <w:r>
        <w:rPr>
          <w:w w:val="85"/>
        </w:rPr>
        <w:t>rate which is considered an amazing sales page performance...</w:t>
      </w:r>
    </w:p>
    <w:p>
      <w:pPr>
        <w:pStyle w:val="6"/>
        <w:spacing w:before="3" w:line="636" w:lineRule="auto"/>
        <w:ind w:left="287" w:right="3136"/>
      </w:pPr>
      <w:r>
        <w:rPr>
          <w:w w:val="85"/>
        </w:rPr>
        <w:t>Send 1000 people to the page and you get 20 sales! Amazing.</w:t>
      </w:r>
      <w:r>
        <w:rPr>
          <w:spacing w:val="40"/>
        </w:rPr>
        <w:t xml:space="preserve"> </w:t>
      </w:r>
      <w:r>
        <w:rPr>
          <w:spacing w:val="-2"/>
          <w:w w:val="90"/>
        </w:rPr>
        <w:t>But...</w:t>
      </w:r>
    </w:p>
    <w:p>
      <w:pPr>
        <w:pStyle w:val="6"/>
        <w:ind w:left="287"/>
      </w:pPr>
      <w:r>
        <w:rPr>
          <w:w w:val="85"/>
        </w:rPr>
        <w:t>Because</w:t>
      </w:r>
      <w:r>
        <w:rPr>
          <w:spacing w:val="-1"/>
        </w:rPr>
        <w:t xml:space="preserve"> </w:t>
      </w:r>
      <w:r>
        <w:rPr>
          <w:w w:val="85"/>
        </w:rPr>
        <w:t>you</w:t>
      </w:r>
      <w:r>
        <w:rPr>
          <w:spacing w:val="-1"/>
        </w:rPr>
        <w:t xml:space="preserve"> </w:t>
      </w:r>
      <w:r>
        <w:rPr>
          <w:w w:val="85"/>
        </w:rPr>
        <w:t>sent</w:t>
      </w:r>
      <w:r>
        <w:rPr>
          <w:spacing w:val="-1"/>
        </w:rPr>
        <w:t xml:space="preserve"> </w:t>
      </w:r>
      <w:r>
        <w:rPr>
          <w:w w:val="85"/>
        </w:rPr>
        <w:t>them</w:t>
      </w:r>
      <w:r>
        <w:rPr>
          <w:spacing w:val="-1"/>
        </w:rPr>
        <w:t xml:space="preserve"> </w:t>
      </w:r>
      <w:r>
        <w:rPr>
          <w:w w:val="85"/>
        </w:rPr>
        <w:t>to</w:t>
      </w:r>
      <w:r>
        <w:rPr>
          <w:spacing w:val="-1"/>
        </w:rPr>
        <w:t xml:space="preserve"> </w:t>
      </w:r>
      <w:r>
        <w:rPr>
          <w:w w:val="85"/>
        </w:rPr>
        <w:t>just</w:t>
      </w:r>
      <w:r>
        <w:rPr>
          <w:spacing w:val="-1"/>
        </w:rPr>
        <w:t xml:space="preserve"> </w:t>
      </w:r>
      <w:r>
        <w:rPr>
          <w:w w:val="85"/>
        </w:rPr>
        <w:t>an</w:t>
      </w:r>
      <w:r>
        <w:rPr>
          <w:spacing w:val="-1"/>
        </w:rPr>
        <w:t xml:space="preserve"> </w:t>
      </w:r>
      <w:r>
        <w:rPr>
          <w:w w:val="85"/>
        </w:rPr>
        <w:t>offer</w:t>
      </w:r>
      <w:r>
        <w:rPr>
          <w:spacing w:val="-1"/>
        </w:rPr>
        <w:t xml:space="preserve"> </w:t>
      </w:r>
      <w:r>
        <w:rPr>
          <w:w w:val="85"/>
        </w:rPr>
        <w:t>page,</w:t>
      </w:r>
      <w:r>
        <w:rPr>
          <w:spacing w:val="-1"/>
        </w:rPr>
        <w:t xml:space="preserve"> </w:t>
      </w:r>
      <w:r>
        <w:rPr>
          <w:w w:val="85"/>
        </w:rPr>
        <w:t>you</w:t>
      </w:r>
      <w:r>
        <w:rPr>
          <w:spacing w:val="-1"/>
        </w:rPr>
        <w:t xml:space="preserve"> </w:t>
      </w:r>
      <w:r>
        <w:rPr>
          <w:w w:val="85"/>
        </w:rPr>
        <w:t>are</w:t>
      </w:r>
      <w:r>
        <w:rPr>
          <w:spacing w:val="-1"/>
        </w:rPr>
        <w:t xml:space="preserve"> </w:t>
      </w:r>
      <w:r>
        <w:rPr>
          <w:w w:val="85"/>
        </w:rPr>
        <w:t>losing</w:t>
      </w:r>
      <w:r>
        <w:rPr>
          <w:spacing w:val="-1"/>
        </w:rPr>
        <w:t xml:space="preserve"> </w:t>
      </w:r>
      <w:r>
        <w:rPr>
          <w:w w:val="85"/>
        </w:rPr>
        <w:t>98%</w:t>
      </w:r>
      <w:r>
        <w:rPr>
          <w:spacing w:val="-1"/>
        </w:rPr>
        <w:t xml:space="preserve"> </w:t>
      </w:r>
      <w:r>
        <w:rPr>
          <w:w w:val="85"/>
        </w:rPr>
        <w:t>of</w:t>
      </w:r>
      <w:r>
        <w:rPr>
          <w:spacing w:val="-1"/>
        </w:rPr>
        <w:t xml:space="preserve"> </w:t>
      </w:r>
      <w:r>
        <w:rPr>
          <w:w w:val="85"/>
        </w:rPr>
        <w:t>visitors.</w:t>
      </w:r>
      <w:r>
        <w:rPr>
          <w:spacing w:val="-1"/>
        </w:rPr>
        <w:t xml:space="preserve"> </w:t>
      </w:r>
      <w:r>
        <w:rPr>
          <w:w w:val="85"/>
        </w:rPr>
        <w:t>That’s</w:t>
      </w:r>
      <w:r>
        <w:rPr>
          <w:spacing w:val="-1"/>
        </w:rPr>
        <w:t xml:space="preserve"> </w:t>
      </w:r>
      <w:r>
        <w:rPr>
          <w:spacing w:val="-5"/>
          <w:w w:val="85"/>
        </w:rPr>
        <w:t>980</w:t>
      </w:r>
    </w:p>
    <w:p>
      <w:pPr>
        <w:pStyle w:val="6"/>
        <w:spacing w:before="98" w:line="316" w:lineRule="auto"/>
        <w:ind w:left="287" w:right="419"/>
      </w:pPr>
      <w:r>
        <w:rPr>
          <w:w w:val="85"/>
        </w:rPr>
        <w:t>people that you might never see ever again! You’d then have to invest in getting another 1000 people the next day, week or month, in the hope that they will buy from you again.</w:t>
      </w:r>
    </w:p>
    <w:p>
      <w:pPr>
        <w:pStyle w:val="6"/>
        <w:spacing w:before="100"/>
      </w:pPr>
    </w:p>
    <w:p>
      <w:pPr>
        <w:pStyle w:val="6"/>
        <w:spacing w:before="1"/>
        <w:ind w:left="287"/>
      </w:pPr>
      <w:r>
        <w:rPr>
          <w:spacing w:val="-2"/>
          <w:w w:val="75"/>
        </w:rPr>
        <w:t>Now...</w:t>
      </w:r>
    </w:p>
    <w:p>
      <w:pPr>
        <w:pStyle w:val="6"/>
        <w:spacing w:before="196"/>
      </w:pPr>
    </w:p>
    <w:p>
      <w:pPr>
        <w:pStyle w:val="6"/>
        <w:spacing w:line="316" w:lineRule="auto"/>
        <w:ind w:left="287" w:right="419"/>
      </w:pPr>
      <w:r>
        <w:rPr>
          <w:w w:val="85"/>
        </w:rPr>
        <w:t>If</w:t>
      </w:r>
      <w:r>
        <w:rPr>
          <w:spacing w:val="14"/>
        </w:rPr>
        <w:t xml:space="preserve"> </w:t>
      </w:r>
      <w:r>
        <w:rPr>
          <w:w w:val="85"/>
        </w:rPr>
        <w:t>you</w:t>
      </w:r>
      <w:r>
        <w:rPr>
          <w:spacing w:val="14"/>
        </w:rPr>
        <w:t xml:space="preserve"> </w:t>
      </w:r>
      <w:r>
        <w:rPr>
          <w:w w:val="85"/>
        </w:rPr>
        <w:t>send</w:t>
      </w:r>
      <w:r>
        <w:rPr>
          <w:spacing w:val="14"/>
        </w:rPr>
        <w:t xml:space="preserve"> </w:t>
      </w:r>
      <w:r>
        <w:rPr>
          <w:w w:val="85"/>
        </w:rPr>
        <w:t>that</w:t>
      </w:r>
      <w:r>
        <w:rPr>
          <w:spacing w:val="14"/>
        </w:rPr>
        <w:t xml:space="preserve"> </w:t>
      </w:r>
      <w:r>
        <w:rPr>
          <w:w w:val="85"/>
        </w:rPr>
        <w:t>person</w:t>
      </w:r>
      <w:r>
        <w:rPr>
          <w:spacing w:val="14"/>
        </w:rPr>
        <w:t xml:space="preserve"> </w:t>
      </w:r>
      <w:r>
        <w:rPr>
          <w:w w:val="85"/>
        </w:rPr>
        <w:t>to</w:t>
      </w:r>
      <w:r>
        <w:rPr>
          <w:spacing w:val="14"/>
        </w:rPr>
        <w:t xml:space="preserve"> </w:t>
      </w:r>
      <w:r>
        <w:rPr>
          <w:w w:val="85"/>
        </w:rPr>
        <w:t>a</w:t>
      </w:r>
      <w:r>
        <w:rPr>
          <w:spacing w:val="14"/>
        </w:rPr>
        <w:t xml:space="preserve"> </w:t>
      </w:r>
      <w:r>
        <w:rPr>
          <w:w w:val="85"/>
        </w:rPr>
        <w:t>landing</w:t>
      </w:r>
      <w:r>
        <w:rPr>
          <w:spacing w:val="14"/>
        </w:rPr>
        <w:t xml:space="preserve"> </w:t>
      </w:r>
      <w:r>
        <w:rPr>
          <w:w w:val="85"/>
        </w:rPr>
        <w:t>page</w:t>
      </w:r>
      <w:r>
        <w:rPr>
          <w:spacing w:val="14"/>
        </w:rPr>
        <w:t xml:space="preserve"> </w:t>
      </w:r>
      <w:r>
        <w:rPr>
          <w:w w:val="85"/>
        </w:rPr>
        <w:t>with</w:t>
      </w:r>
      <w:r>
        <w:rPr>
          <w:spacing w:val="14"/>
        </w:rPr>
        <w:t xml:space="preserve"> </w:t>
      </w:r>
      <w:r>
        <w:rPr>
          <w:w w:val="85"/>
        </w:rPr>
        <w:t>a</w:t>
      </w:r>
      <w:r>
        <w:rPr>
          <w:spacing w:val="14"/>
        </w:rPr>
        <w:t xml:space="preserve"> </w:t>
      </w:r>
      <w:r>
        <w:rPr>
          <w:w w:val="85"/>
        </w:rPr>
        <w:t>lead</w:t>
      </w:r>
      <w:r>
        <w:rPr>
          <w:spacing w:val="14"/>
        </w:rPr>
        <w:t xml:space="preserve"> </w:t>
      </w:r>
      <w:r>
        <w:rPr>
          <w:w w:val="85"/>
        </w:rPr>
        <w:t>magnet</w:t>
      </w:r>
      <w:r>
        <w:rPr>
          <w:spacing w:val="14"/>
        </w:rPr>
        <w:t xml:space="preserve"> </w:t>
      </w:r>
      <w:r>
        <w:rPr>
          <w:w w:val="85"/>
        </w:rPr>
        <w:t>that</w:t>
      </w:r>
      <w:r>
        <w:rPr>
          <w:spacing w:val="14"/>
        </w:rPr>
        <w:t xml:space="preserve"> </w:t>
      </w:r>
      <w:r>
        <w:rPr>
          <w:w w:val="85"/>
        </w:rPr>
        <w:t>converts</w:t>
      </w:r>
      <w:r>
        <w:rPr>
          <w:spacing w:val="14"/>
        </w:rPr>
        <w:t xml:space="preserve"> </w:t>
      </w:r>
      <w:r>
        <w:rPr>
          <w:w w:val="85"/>
        </w:rPr>
        <w:t>at</w:t>
      </w:r>
      <w:r>
        <w:rPr>
          <w:spacing w:val="14"/>
        </w:rPr>
        <w:t xml:space="preserve"> </w:t>
      </w:r>
      <w:r>
        <w:rPr>
          <w:w w:val="85"/>
        </w:rPr>
        <w:t>40%</w:t>
      </w:r>
      <w:r>
        <w:rPr>
          <w:spacing w:val="14"/>
        </w:rPr>
        <w:t xml:space="preserve"> </w:t>
      </w:r>
      <w:r>
        <w:rPr>
          <w:w w:val="85"/>
        </w:rPr>
        <w:t>(40% is</w:t>
      </w:r>
      <w:r>
        <w:t xml:space="preserve"> </w:t>
      </w:r>
      <w:r>
        <w:rPr>
          <w:w w:val="85"/>
        </w:rPr>
        <w:t>considered</w:t>
      </w:r>
      <w:r>
        <w:t xml:space="preserve"> </w:t>
      </w:r>
      <w:r>
        <w:rPr>
          <w:w w:val="85"/>
        </w:rPr>
        <w:t>a</w:t>
      </w:r>
      <w:r>
        <w:t xml:space="preserve"> </w:t>
      </w:r>
      <w:r>
        <w:rPr>
          <w:w w:val="85"/>
        </w:rPr>
        <w:t>good</w:t>
      </w:r>
      <w:r>
        <w:t xml:space="preserve"> </w:t>
      </w:r>
      <w:r>
        <w:rPr>
          <w:w w:val="85"/>
        </w:rPr>
        <w:t>lead</w:t>
      </w:r>
      <w:r>
        <w:t xml:space="preserve"> </w:t>
      </w:r>
      <w:r>
        <w:rPr>
          <w:w w:val="85"/>
        </w:rPr>
        <w:t>magnet</w:t>
      </w:r>
      <w:r>
        <w:t xml:space="preserve"> </w:t>
      </w:r>
      <w:r>
        <w:rPr>
          <w:w w:val="85"/>
        </w:rPr>
        <w:t>conversion</w:t>
      </w:r>
      <w:r>
        <w:t xml:space="preserve"> </w:t>
      </w:r>
      <w:r>
        <w:rPr>
          <w:w w:val="85"/>
        </w:rPr>
        <w:t>rate)</w:t>
      </w:r>
      <w:r>
        <w:t xml:space="preserve"> </w:t>
      </w:r>
      <w:r>
        <w:rPr>
          <w:w w:val="85"/>
        </w:rPr>
        <w:t>then</w:t>
      </w:r>
      <w:r>
        <w:t xml:space="preserve"> </w:t>
      </w:r>
      <w:r>
        <w:rPr>
          <w:w w:val="85"/>
        </w:rPr>
        <w:t>that</w:t>
      </w:r>
      <w:r>
        <w:t xml:space="preserve"> </w:t>
      </w:r>
      <w:r>
        <w:rPr>
          <w:w w:val="85"/>
        </w:rPr>
        <w:t>means</w:t>
      </w:r>
      <w:r>
        <w:t xml:space="preserve"> </w:t>
      </w:r>
      <w:r>
        <w:rPr>
          <w:w w:val="85"/>
        </w:rPr>
        <w:t>you</w:t>
      </w:r>
      <w:r>
        <w:t xml:space="preserve"> </w:t>
      </w:r>
      <w:r>
        <w:rPr>
          <w:w w:val="85"/>
        </w:rPr>
        <w:t>have</w:t>
      </w:r>
      <w:r>
        <w:t xml:space="preserve"> </w:t>
      </w:r>
      <w:r>
        <w:rPr>
          <w:w w:val="85"/>
        </w:rPr>
        <w:t>400</w:t>
      </w:r>
      <w:r>
        <w:t xml:space="preserve"> </w:t>
      </w:r>
      <w:r>
        <w:rPr>
          <w:w w:val="85"/>
        </w:rPr>
        <w:t>emails where you can continuously get in touch with them over and over again.</w:t>
      </w:r>
    </w:p>
    <w:p>
      <w:pPr>
        <w:pStyle w:val="6"/>
        <w:spacing w:before="102"/>
      </w:pPr>
    </w:p>
    <w:p>
      <w:pPr>
        <w:pStyle w:val="6"/>
        <w:spacing w:line="316" w:lineRule="auto"/>
        <w:ind w:left="287" w:right="419"/>
      </w:pPr>
      <w:r>
        <w:rPr>
          <w:w w:val="85"/>
        </w:rPr>
        <w:t>Because</w:t>
      </w:r>
      <w:r>
        <w:t xml:space="preserve"> </w:t>
      </w:r>
      <w:r>
        <w:rPr>
          <w:w w:val="85"/>
        </w:rPr>
        <w:t>those</w:t>
      </w:r>
      <w:r>
        <w:t xml:space="preserve"> </w:t>
      </w:r>
      <w:r>
        <w:rPr>
          <w:w w:val="85"/>
        </w:rPr>
        <w:t>email</w:t>
      </w:r>
      <w:r>
        <w:t xml:space="preserve"> </w:t>
      </w:r>
      <w:r>
        <w:rPr>
          <w:w w:val="85"/>
        </w:rPr>
        <w:t>signups</w:t>
      </w:r>
      <w:r>
        <w:t xml:space="preserve"> </w:t>
      </w:r>
      <w:r>
        <w:rPr>
          <w:w w:val="85"/>
        </w:rPr>
        <w:t>are</w:t>
      </w:r>
      <w:r>
        <w:t xml:space="preserve"> </w:t>
      </w:r>
      <w:r>
        <w:rPr>
          <w:w w:val="85"/>
        </w:rPr>
        <w:t>now</w:t>
      </w:r>
      <w:r>
        <w:t xml:space="preserve"> </w:t>
      </w:r>
      <w:r>
        <w:rPr>
          <w:w w:val="85"/>
        </w:rPr>
        <w:t>more</w:t>
      </w:r>
      <w:r>
        <w:t xml:space="preserve"> </w:t>
      </w:r>
      <w:r>
        <w:rPr>
          <w:w w:val="85"/>
        </w:rPr>
        <w:t>familiar</w:t>
      </w:r>
      <w:r>
        <w:t xml:space="preserve"> </w:t>
      </w:r>
      <w:r>
        <w:rPr>
          <w:w w:val="85"/>
        </w:rPr>
        <w:t>with</w:t>
      </w:r>
      <w:r>
        <w:t xml:space="preserve"> </w:t>
      </w:r>
      <w:r>
        <w:rPr>
          <w:w w:val="85"/>
        </w:rPr>
        <w:t>your</w:t>
      </w:r>
      <w:r>
        <w:t xml:space="preserve"> </w:t>
      </w:r>
      <w:r>
        <w:rPr>
          <w:w w:val="85"/>
        </w:rPr>
        <w:t>brand,</w:t>
      </w:r>
      <w:r>
        <w:t xml:space="preserve"> </w:t>
      </w:r>
      <w:r>
        <w:rPr>
          <w:w w:val="85"/>
        </w:rPr>
        <w:t>your</w:t>
      </w:r>
      <w:r>
        <w:t xml:space="preserve"> </w:t>
      </w:r>
      <w:r>
        <w:rPr>
          <w:w w:val="85"/>
        </w:rPr>
        <w:t>offer</w:t>
      </w:r>
      <w:r>
        <w:t xml:space="preserve"> </w:t>
      </w:r>
      <w:r>
        <w:rPr>
          <w:w w:val="85"/>
        </w:rPr>
        <w:t>and</w:t>
      </w:r>
      <w:r>
        <w:rPr>
          <w:spacing w:val="80"/>
        </w:rPr>
        <w:t xml:space="preserve"> </w:t>
      </w:r>
      <w:r>
        <w:rPr>
          <w:w w:val="85"/>
        </w:rPr>
        <w:t xml:space="preserve">services, and because they’ve already committed to you, if you send them to that same 2% converting sales page, they are actually more likely to convert because they are qualified </w:t>
      </w:r>
      <w:r>
        <w:rPr>
          <w:w w:val="80"/>
        </w:rPr>
        <w:t>warm</w:t>
      </w:r>
      <w:r>
        <w:t xml:space="preserve"> </w:t>
      </w:r>
      <w:r>
        <w:rPr>
          <w:w w:val="80"/>
        </w:rPr>
        <w:t>leads!</w:t>
      </w:r>
      <w:r>
        <w:t xml:space="preserve"> </w:t>
      </w:r>
      <w:r>
        <w:rPr>
          <w:w w:val="80"/>
        </w:rPr>
        <w:t>So...</w:t>
      </w:r>
      <w:r>
        <w:t xml:space="preserve"> </w:t>
      </w:r>
      <w:r>
        <w:rPr>
          <w:w w:val="80"/>
        </w:rPr>
        <w:t>they</w:t>
      </w:r>
      <w:r>
        <w:t xml:space="preserve"> </w:t>
      </w:r>
      <w:r>
        <w:rPr>
          <w:w w:val="80"/>
        </w:rPr>
        <w:t>will</w:t>
      </w:r>
      <w:r>
        <w:t xml:space="preserve"> </w:t>
      </w:r>
      <w:r>
        <w:rPr>
          <w:w w:val="80"/>
        </w:rPr>
        <w:t>likely</w:t>
      </w:r>
      <w:r>
        <w:t xml:space="preserve"> </w:t>
      </w:r>
      <w:r>
        <w:rPr>
          <w:w w:val="80"/>
        </w:rPr>
        <w:t>convert</w:t>
      </w:r>
      <w:r>
        <w:t xml:space="preserve"> </w:t>
      </w:r>
      <w:r>
        <w:rPr>
          <w:w w:val="80"/>
        </w:rPr>
        <w:t>at</w:t>
      </w:r>
      <w:r>
        <w:t xml:space="preserve"> </w:t>
      </w:r>
      <w:r>
        <w:rPr>
          <w:w w:val="80"/>
        </w:rPr>
        <w:t>double</w:t>
      </w:r>
      <w:r>
        <w:t xml:space="preserve"> </w:t>
      </w:r>
      <w:r>
        <w:rPr>
          <w:w w:val="80"/>
        </w:rPr>
        <w:t>the</w:t>
      </w:r>
      <w:r>
        <w:t xml:space="preserve"> </w:t>
      </w:r>
      <w:r>
        <w:rPr>
          <w:w w:val="80"/>
        </w:rPr>
        <w:t>rate</w:t>
      </w:r>
      <w:r>
        <w:t xml:space="preserve"> </w:t>
      </w:r>
      <w:r>
        <w:rPr>
          <w:w w:val="80"/>
        </w:rPr>
        <w:t>of</w:t>
      </w:r>
      <w:r>
        <w:t xml:space="preserve"> </w:t>
      </w:r>
      <w:r>
        <w:rPr>
          <w:w w:val="80"/>
        </w:rPr>
        <w:t>the</w:t>
      </w:r>
      <w:r>
        <w:t xml:space="preserve"> </w:t>
      </w:r>
      <w:r>
        <w:rPr>
          <w:w w:val="80"/>
        </w:rPr>
        <w:t>cold</w:t>
      </w:r>
      <w:r>
        <w:t xml:space="preserve"> </w:t>
      </w:r>
      <w:r>
        <w:rPr>
          <w:w w:val="80"/>
        </w:rPr>
        <w:t>traffic.</w:t>
      </w:r>
      <w:r>
        <w:t xml:space="preserve"> </w:t>
      </w:r>
      <w:r>
        <w:rPr>
          <w:w w:val="80"/>
        </w:rPr>
        <w:t>So</w:t>
      </w:r>
      <w:r>
        <w:t xml:space="preserve"> </w:t>
      </w:r>
      <w:r>
        <w:rPr>
          <w:w w:val="80"/>
        </w:rPr>
        <w:t>in</w:t>
      </w:r>
      <w:r>
        <w:t xml:space="preserve"> </w:t>
      </w:r>
      <w:r>
        <w:rPr>
          <w:w w:val="80"/>
        </w:rPr>
        <w:t>this</w:t>
      </w:r>
      <w:r>
        <w:t xml:space="preserve"> </w:t>
      </w:r>
      <w:r>
        <w:rPr>
          <w:w w:val="80"/>
        </w:rPr>
        <w:t xml:space="preserve">case, </w:t>
      </w:r>
      <w:r>
        <w:rPr>
          <w:spacing w:val="-4"/>
          <w:w w:val="90"/>
        </w:rPr>
        <w:t>4%.</w:t>
      </w:r>
    </w:p>
    <w:p>
      <w:pPr>
        <w:spacing w:after="0" w:line="316" w:lineRule="auto"/>
        <w:sectPr>
          <w:pgSz w:w="12000" w:h="16000"/>
          <w:pgMar w:top="1160" w:right="1100" w:bottom="280" w:left="980" w:header="720" w:footer="720" w:gutter="0"/>
          <w:cols w:space="720" w:num="1"/>
        </w:sectPr>
      </w:pPr>
    </w:p>
    <w:p>
      <w:pPr>
        <w:pStyle w:val="3"/>
        <w:spacing w:line="298" w:lineRule="exact"/>
      </w:pPr>
      <w:r>
        <w:rPr>
          <w:w w:val="85"/>
        </w:rPr>
        <w:t>The</w:t>
      </w:r>
      <w:r>
        <w:rPr>
          <w:spacing w:val="4"/>
        </w:rPr>
        <w:t xml:space="preserve"> </w:t>
      </w:r>
      <w:r>
        <w:rPr>
          <w:spacing w:val="-2"/>
        </w:rPr>
        <w:t>Results</w:t>
      </w:r>
    </w:p>
    <w:p>
      <w:pPr>
        <w:pStyle w:val="6"/>
        <w:spacing w:before="196"/>
        <w:rPr>
          <w:b/>
        </w:rPr>
      </w:pPr>
    </w:p>
    <w:p>
      <w:pPr>
        <w:pStyle w:val="6"/>
        <w:spacing w:line="316" w:lineRule="auto"/>
        <w:ind w:left="287" w:right="334"/>
      </w:pPr>
      <w:r>
        <w:rPr>
          <w:w w:val="85"/>
        </w:rPr>
        <w:t>If you send those 400 email signups to the 4% converting sales page you’ll get 16 sales. Yes,</w:t>
      </w:r>
      <w:r>
        <w:rPr>
          <w:spacing w:val="80"/>
        </w:rPr>
        <w:t xml:space="preserve"> </w:t>
      </w:r>
      <w:r>
        <w:rPr>
          <w:w w:val="85"/>
        </w:rPr>
        <w:t>16 is less than 20... BUT...</w:t>
      </w:r>
    </w:p>
    <w:p>
      <w:pPr>
        <w:pStyle w:val="6"/>
        <w:spacing w:before="101"/>
      </w:pPr>
    </w:p>
    <w:p>
      <w:pPr>
        <w:pStyle w:val="6"/>
        <w:spacing w:line="316" w:lineRule="auto"/>
        <w:ind w:left="287" w:right="334"/>
      </w:pPr>
      <w:r>
        <w:rPr>
          <w:w w:val="85"/>
        </w:rPr>
        <w:t>You</w:t>
      </w:r>
      <w:r>
        <w:t xml:space="preserve"> </w:t>
      </w:r>
      <w:r>
        <w:rPr>
          <w:w w:val="85"/>
        </w:rPr>
        <w:t>now</w:t>
      </w:r>
      <w:r>
        <w:t xml:space="preserve"> </w:t>
      </w:r>
      <w:r>
        <w:rPr>
          <w:w w:val="85"/>
        </w:rPr>
        <w:t>have</w:t>
      </w:r>
      <w:r>
        <w:t xml:space="preserve"> </w:t>
      </w:r>
      <w:r>
        <w:rPr>
          <w:w w:val="85"/>
        </w:rPr>
        <w:t>386</w:t>
      </w:r>
      <w:r>
        <w:t xml:space="preserve"> </w:t>
      </w:r>
      <w:r>
        <w:rPr>
          <w:w w:val="85"/>
        </w:rPr>
        <w:t>email</w:t>
      </w:r>
      <w:r>
        <w:t xml:space="preserve"> </w:t>
      </w:r>
      <w:r>
        <w:rPr>
          <w:w w:val="85"/>
        </w:rPr>
        <w:t>addresses</w:t>
      </w:r>
      <w:r>
        <w:t xml:space="preserve"> </w:t>
      </w:r>
      <w:r>
        <w:rPr>
          <w:w w:val="85"/>
        </w:rPr>
        <w:t>who</w:t>
      </w:r>
      <w:r>
        <w:t xml:space="preserve"> </w:t>
      </w:r>
      <w:r>
        <w:rPr>
          <w:w w:val="85"/>
        </w:rPr>
        <w:t>you</w:t>
      </w:r>
      <w:r>
        <w:t xml:space="preserve"> </w:t>
      </w:r>
      <w:r>
        <w:rPr>
          <w:w w:val="85"/>
        </w:rPr>
        <w:t>can</w:t>
      </w:r>
      <w:r>
        <w:t xml:space="preserve"> </w:t>
      </w:r>
      <w:r>
        <w:rPr>
          <w:w w:val="85"/>
        </w:rPr>
        <w:t>continuously</w:t>
      </w:r>
      <w:r>
        <w:t xml:space="preserve"> </w:t>
      </w:r>
      <w:r>
        <w:rPr>
          <w:w w:val="85"/>
        </w:rPr>
        <w:t>send</w:t>
      </w:r>
      <w:r>
        <w:t xml:space="preserve"> </w:t>
      </w:r>
      <w:r>
        <w:rPr>
          <w:w w:val="85"/>
        </w:rPr>
        <w:t>sales</w:t>
      </w:r>
      <w:r>
        <w:t xml:space="preserve"> </w:t>
      </w:r>
      <w:r>
        <w:rPr>
          <w:w w:val="85"/>
        </w:rPr>
        <w:t>offers</w:t>
      </w:r>
      <w:r>
        <w:t xml:space="preserve"> </w:t>
      </w:r>
      <w:r>
        <w:rPr>
          <w:w w:val="85"/>
        </w:rPr>
        <w:t>to</w:t>
      </w:r>
      <w:r>
        <w:t xml:space="preserve"> </w:t>
      </w:r>
      <w:r>
        <w:rPr>
          <w:w w:val="85"/>
        </w:rPr>
        <w:t>whenever you</w:t>
      </w:r>
      <w:r>
        <w:t xml:space="preserve"> </w:t>
      </w:r>
      <w:r>
        <w:rPr>
          <w:w w:val="85"/>
        </w:rPr>
        <w:t>want.</w:t>
      </w:r>
      <w:r>
        <w:t xml:space="preserve"> </w:t>
      </w:r>
      <w:r>
        <w:rPr>
          <w:w w:val="85"/>
        </w:rPr>
        <w:t>And,</w:t>
      </w:r>
      <w:r>
        <w:t xml:space="preserve"> </w:t>
      </w:r>
      <w:r>
        <w:rPr>
          <w:w w:val="85"/>
        </w:rPr>
        <w:t>because</w:t>
      </w:r>
      <w:r>
        <w:t xml:space="preserve"> </w:t>
      </w:r>
      <w:r>
        <w:rPr>
          <w:w w:val="85"/>
        </w:rPr>
        <w:t>it</w:t>
      </w:r>
      <w:r>
        <w:t xml:space="preserve"> </w:t>
      </w:r>
      <w:r>
        <w:rPr>
          <w:w w:val="85"/>
        </w:rPr>
        <w:t>takes</w:t>
      </w:r>
      <w:r>
        <w:t xml:space="preserve"> </w:t>
      </w:r>
      <w:r>
        <w:rPr>
          <w:w w:val="85"/>
        </w:rPr>
        <w:t>people</w:t>
      </w:r>
      <w:r>
        <w:t xml:space="preserve"> </w:t>
      </w:r>
      <w:r>
        <w:rPr>
          <w:w w:val="85"/>
        </w:rPr>
        <w:t>on</w:t>
      </w:r>
      <w:r>
        <w:t xml:space="preserve"> </w:t>
      </w:r>
      <w:r>
        <w:rPr>
          <w:w w:val="85"/>
        </w:rPr>
        <w:t>average</w:t>
      </w:r>
      <w:r>
        <w:t xml:space="preserve"> </w:t>
      </w:r>
      <w:r>
        <w:rPr>
          <w:w w:val="85"/>
        </w:rPr>
        <w:t>7</w:t>
      </w:r>
      <w:r>
        <w:t xml:space="preserve"> </w:t>
      </w:r>
      <w:r>
        <w:rPr>
          <w:w w:val="85"/>
        </w:rPr>
        <w:t>points</w:t>
      </w:r>
      <w:r>
        <w:t xml:space="preserve"> </w:t>
      </w:r>
      <w:r>
        <w:rPr>
          <w:w w:val="85"/>
        </w:rPr>
        <w:t>of</w:t>
      </w:r>
      <w:r>
        <w:t xml:space="preserve"> </w:t>
      </w:r>
      <w:r>
        <w:rPr>
          <w:w w:val="85"/>
        </w:rPr>
        <w:t>contact</w:t>
      </w:r>
      <w:r>
        <w:t xml:space="preserve"> </w:t>
      </w:r>
      <w:r>
        <w:rPr>
          <w:w w:val="85"/>
        </w:rPr>
        <w:t>before</w:t>
      </w:r>
      <w:r>
        <w:t xml:space="preserve"> </w:t>
      </w:r>
      <w:r>
        <w:rPr>
          <w:w w:val="85"/>
        </w:rPr>
        <w:t>they</w:t>
      </w:r>
      <w:r>
        <w:t xml:space="preserve"> </w:t>
      </w:r>
      <w:r>
        <w:rPr>
          <w:w w:val="85"/>
        </w:rPr>
        <w:t xml:space="preserve">buy... </w:t>
      </w:r>
      <w:r>
        <w:rPr>
          <w:w w:val="80"/>
        </w:rPr>
        <w:t>over</w:t>
      </w:r>
      <w:r>
        <w:t xml:space="preserve"> </w:t>
      </w:r>
      <w:r>
        <w:rPr>
          <w:w w:val="80"/>
        </w:rPr>
        <w:t>time,</w:t>
      </w:r>
      <w:r>
        <w:t xml:space="preserve"> </w:t>
      </w:r>
      <w:r>
        <w:rPr>
          <w:w w:val="80"/>
        </w:rPr>
        <w:t>and</w:t>
      </w:r>
      <w:r>
        <w:t xml:space="preserve"> </w:t>
      </w:r>
      <w:r>
        <w:rPr>
          <w:w w:val="80"/>
        </w:rPr>
        <w:t>after</w:t>
      </w:r>
      <w:r>
        <w:t xml:space="preserve"> </w:t>
      </w:r>
      <w:r>
        <w:rPr>
          <w:w w:val="80"/>
        </w:rPr>
        <w:t>7+</w:t>
      </w:r>
      <w:r>
        <w:t xml:space="preserve"> </w:t>
      </w:r>
      <w:r>
        <w:rPr>
          <w:w w:val="80"/>
        </w:rPr>
        <w:t>valuable</w:t>
      </w:r>
      <w:r>
        <w:t xml:space="preserve"> </w:t>
      </w:r>
      <w:r>
        <w:rPr>
          <w:w w:val="80"/>
        </w:rPr>
        <w:t>emails</w:t>
      </w:r>
      <w:r>
        <w:t xml:space="preserve"> </w:t>
      </w:r>
      <w:r>
        <w:rPr>
          <w:w w:val="80"/>
        </w:rPr>
        <w:t>you’ll</w:t>
      </w:r>
      <w:r>
        <w:t xml:space="preserve"> </w:t>
      </w:r>
      <w:r>
        <w:rPr>
          <w:w w:val="80"/>
        </w:rPr>
        <w:t>send</w:t>
      </w:r>
      <w:r>
        <w:t xml:space="preserve"> </w:t>
      </w:r>
      <w:r>
        <w:rPr>
          <w:w w:val="80"/>
        </w:rPr>
        <w:t>them...</w:t>
      </w:r>
      <w:r>
        <w:t xml:space="preserve"> </w:t>
      </w:r>
      <w:r>
        <w:rPr>
          <w:w w:val="80"/>
        </w:rPr>
        <w:t>they</w:t>
      </w:r>
      <w:r>
        <w:t xml:space="preserve"> </w:t>
      </w:r>
      <w:r>
        <w:rPr>
          <w:w w:val="80"/>
        </w:rPr>
        <w:t>will</w:t>
      </w:r>
      <w:r>
        <w:t xml:space="preserve"> </w:t>
      </w:r>
      <w:r>
        <w:rPr>
          <w:w w:val="80"/>
        </w:rPr>
        <w:t>convert!</w:t>
      </w:r>
    </w:p>
    <w:p>
      <w:pPr>
        <w:pStyle w:val="6"/>
        <w:spacing w:before="102"/>
      </w:pPr>
    </w:p>
    <w:p>
      <w:pPr>
        <w:pStyle w:val="6"/>
        <w:spacing w:line="316" w:lineRule="auto"/>
        <w:ind w:left="287" w:right="458"/>
      </w:pPr>
      <w:r>
        <w:rPr>
          <w:w w:val="85"/>
        </w:rPr>
        <w:t xml:space="preserve">Repeat this for every 1000 visitors you get, and the results are far beyond what cold traffic </w:t>
      </w:r>
      <w:r>
        <w:rPr>
          <w:w w:val="90"/>
        </w:rPr>
        <w:t>to a sales page would get you.</w:t>
      </w:r>
    </w:p>
    <w:p>
      <w:pPr>
        <w:pStyle w:val="6"/>
        <w:spacing w:before="101"/>
      </w:pPr>
    </w:p>
    <w:p>
      <w:pPr>
        <w:pStyle w:val="6"/>
        <w:spacing w:line="316" w:lineRule="auto"/>
        <w:ind w:left="287" w:right="334"/>
      </w:pPr>
      <w:r>
        <w:rPr>
          <w:w w:val="85"/>
        </w:rPr>
        <w:t>You should use the above figures and work-in the price of your product to see if you can</w:t>
      </w:r>
      <w:r>
        <w:rPr>
          <w:spacing w:val="40"/>
        </w:rPr>
        <w:t xml:space="preserve"> </w:t>
      </w:r>
      <w:r>
        <w:rPr>
          <w:w w:val="85"/>
        </w:rPr>
        <w:t>project potential revenue based on some conversion rates.</w:t>
      </w:r>
    </w:p>
    <w:p>
      <w:pPr>
        <w:pStyle w:val="6"/>
        <w:spacing w:before="101"/>
      </w:pPr>
    </w:p>
    <w:p>
      <w:pPr>
        <w:pStyle w:val="6"/>
        <w:ind w:left="287"/>
      </w:pPr>
      <w:r>
        <w:rPr>
          <w:w w:val="85"/>
        </w:rPr>
        <w:t>Does</w:t>
      </w:r>
      <w:r>
        <w:rPr>
          <w:spacing w:val="10"/>
        </w:rPr>
        <w:t xml:space="preserve"> </w:t>
      </w:r>
      <w:r>
        <w:rPr>
          <w:w w:val="85"/>
        </w:rPr>
        <w:t>that</w:t>
      </w:r>
      <w:r>
        <w:rPr>
          <w:spacing w:val="10"/>
        </w:rPr>
        <w:t xml:space="preserve"> </w:t>
      </w:r>
      <w:r>
        <w:rPr>
          <w:w w:val="85"/>
        </w:rPr>
        <w:t>number</w:t>
      </w:r>
      <w:r>
        <w:rPr>
          <w:spacing w:val="10"/>
        </w:rPr>
        <w:t xml:space="preserve"> </w:t>
      </w:r>
      <w:r>
        <w:rPr>
          <w:w w:val="85"/>
        </w:rPr>
        <w:t>look</w:t>
      </w:r>
      <w:r>
        <w:rPr>
          <w:spacing w:val="10"/>
        </w:rPr>
        <w:t xml:space="preserve"> </w:t>
      </w:r>
      <w:r>
        <w:rPr>
          <w:spacing w:val="-2"/>
          <w:w w:val="85"/>
        </w:rPr>
        <w:t>good?</w:t>
      </w:r>
    </w:p>
    <w:p>
      <w:pPr>
        <w:pStyle w:val="6"/>
        <w:spacing w:before="196"/>
      </w:pPr>
    </w:p>
    <w:p>
      <w:pPr>
        <w:pStyle w:val="6"/>
        <w:spacing w:before="1"/>
        <w:ind w:left="287"/>
      </w:pPr>
      <w:r>
        <w:rPr>
          <w:w w:val="85"/>
        </w:rPr>
        <w:t>This</w:t>
      </w:r>
      <w:r>
        <w:rPr>
          <w:spacing w:val="-6"/>
        </w:rPr>
        <w:t xml:space="preserve"> </w:t>
      </w:r>
      <w:r>
        <w:rPr>
          <w:w w:val="85"/>
        </w:rPr>
        <w:t>is</w:t>
      </w:r>
      <w:r>
        <w:rPr>
          <w:spacing w:val="-5"/>
        </w:rPr>
        <w:t xml:space="preserve"> </w:t>
      </w:r>
      <w:r>
        <w:rPr>
          <w:w w:val="85"/>
        </w:rPr>
        <w:t>the</w:t>
      </w:r>
      <w:r>
        <w:rPr>
          <w:spacing w:val="-5"/>
        </w:rPr>
        <w:t xml:space="preserve"> </w:t>
      </w:r>
      <w:r>
        <w:rPr>
          <w:w w:val="85"/>
        </w:rPr>
        <w:t>power</w:t>
      </w:r>
      <w:r>
        <w:rPr>
          <w:spacing w:val="-5"/>
        </w:rPr>
        <w:t xml:space="preserve"> </w:t>
      </w:r>
      <w:r>
        <w:rPr>
          <w:w w:val="85"/>
        </w:rPr>
        <w:t>of</w:t>
      </w:r>
      <w:r>
        <w:rPr>
          <w:spacing w:val="-5"/>
        </w:rPr>
        <w:t xml:space="preserve"> </w:t>
      </w:r>
      <w:r>
        <w:rPr>
          <w:w w:val="85"/>
        </w:rPr>
        <w:t>the</w:t>
      </w:r>
      <w:r>
        <w:rPr>
          <w:spacing w:val="-5"/>
        </w:rPr>
        <w:t xml:space="preserve"> </w:t>
      </w:r>
      <w:r>
        <w:rPr>
          <w:w w:val="85"/>
        </w:rPr>
        <w:t>funnel</w:t>
      </w:r>
      <w:r>
        <w:rPr>
          <w:spacing w:val="-5"/>
        </w:rPr>
        <w:t xml:space="preserve"> </w:t>
      </w:r>
      <w:r>
        <w:rPr>
          <w:w w:val="85"/>
        </w:rPr>
        <w:t>in</w:t>
      </w:r>
      <w:r>
        <w:rPr>
          <w:spacing w:val="-5"/>
        </w:rPr>
        <w:t xml:space="preserve"> </w:t>
      </w:r>
      <w:r>
        <w:rPr>
          <w:spacing w:val="-2"/>
          <w:w w:val="85"/>
        </w:rPr>
        <w:t>action.</w:t>
      </w:r>
    </w:p>
    <w:p>
      <w:pPr>
        <w:pStyle w:val="6"/>
        <w:spacing w:before="196"/>
      </w:pPr>
    </w:p>
    <w:p>
      <w:pPr>
        <w:pStyle w:val="6"/>
        <w:spacing w:line="316" w:lineRule="auto"/>
        <w:ind w:left="287" w:right="312"/>
      </w:pPr>
      <w:r>
        <w:rPr>
          <w:w w:val="85"/>
        </w:rPr>
        <w:t>Note* It doesn’t mean to say that you can’t send cold traffic to a sales page. You still should, it all depends on your offer and price point. Many of our e-commerce clients get sales from cold traffic, but they also get that cold traffic to opt-in to an offer or pop on their site so</w:t>
      </w:r>
      <w:r>
        <w:rPr>
          <w:spacing w:val="80"/>
        </w:rPr>
        <w:t xml:space="preserve"> </w:t>
      </w:r>
      <w:r>
        <w:rPr>
          <w:w w:val="80"/>
        </w:rPr>
        <w:t>they</w:t>
      </w:r>
      <w:r>
        <w:t xml:space="preserve"> </w:t>
      </w:r>
      <w:r>
        <w:rPr>
          <w:w w:val="80"/>
        </w:rPr>
        <w:t>don’t</w:t>
      </w:r>
      <w:r>
        <w:t xml:space="preserve"> </w:t>
      </w:r>
      <w:r>
        <w:rPr>
          <w:w w:val="80"/>
        </w:rPr>
        <w:t>completely</w:t>
      </w:r>
      <w:r>
        <w:t xml:space="preserve"> </w:t>
      </w:r>
      <w:r>
        <w:rPr>
          <w:w w:val="80"/>
        </w:rPr>
        <w:t>lose</w:t>
      </w:r>
      <w:r>
        <w:t xml:space="preserve"> </w:t>
      </w:r>
      <w:r>
        <w:rPr>
          <w:w w:val="80"/>
        </w:rPr>
        <w:t>them</w:t>
      </w:r>
      <w:r>
        <w:t xml:space="preserve"> </w:t>
      </w:r>
      <w:r>
        <w:rPr>
          <w:w w:val="80"/>
        </w:rPr>
        <w:t>forever.</w:t>
      </w:r>
      <w:r>
        <w:t xml:space="preserve"> </w:t>
      </w:r>
      <w:r>
        <w:rPr>
          <w:w w:val="80"/>
        </w:rPr>
        <w:t>Or,</w:t>
      </w:r>
      <w:r>
        <w:t xml:space="preserve"> </w:t>
      </w:r>
      <w:r>
        <w:rPr>
          <w:w w:val="80"/>
        </w:rPr>
        <w:t>they</w:t>
      </w:r>
      <w:r>
        <w:t xml:space="preserve"> </w:t>
      </w:r>
      <w:r>
        <w:rPr>
          <w:w w:val="80"/>
        </w:rPr>
        <w:t>will</w:t>
      </w:r>
      <w:r>
        <w:t xml:space="preserve"> </w:t>
      </w:r>
      <w:r>
        <w:rPr>
          <w:w w:val="80"/>
        </w:rPr>
        <w:t>retarget</w:t>
      </w:r>
      <w:r>
        <w:t xml:space="preserve"> </w:t>
      </w:r>
      <w:r>
        <w:rPr>
          <w:w w:val="80"/>
        </w:rPr>
        <w:t>to</w:t>
      </w:r>
      <w:r>
        <w:t xml:space="preserve"> </w:t>
      </w:r>
      <w:r>
        <w:rPr>
          <w:w w:val="80"/>
        </w:rPr>
        <w:t>them</w:t>
      </w:r>
      <w:r>
        <w:t xml:space="preserve"> </w:t>
      </w:r>
      <w:r>
        <w:rPr>
          <w:w w:val="80"/>
        </w:rPr>
        <w:t>through</w:t>
      </w:r>
      <w:r>
        <w:t xml:space="preserve"> </w:t>
      </w:r>
      <w:r>
        <w:rPr>
          <w:w w:val="80"/>
        </w:rPr>
        <w:t>their</w:t>
      </w:r>
      <w:r>
        <w:t xml:space="preserve"> </w:t>
      </w:r>
      <w:r>
        <w:rPr>
          <w:w w:val="80"/>
        </w:rPr>
        <w:t>pixel</w:t>
      </w:r>
      <w:r>
        <w:t xml:space="preserve"> </w:t>
      </w:r>
      <w:r>
        <w:rPr>
          <w:w w:val="80"/>
        </w:rPr>
        <w:t>so</w:t>
      </w:r>
      <w:r>
        <w:rPr>
          <w:spacing w:val="40"/>
        </w:rPr>
        <w:t xml:space="preserve"> </w:t>
      </w:r>
      <w:r>
        <w:rPr>
          <w:w w:val="85"/>
        </w:rPr>
        <w:t>they can continue to promote (something we’ll cover too).</w:t>
      </w:r>
    </w:p>
    <w:p>
      <w:pPr>
        <w:pStyle w:val="6"/>
        <w:spacing w:before="105"/>
      </w:pPr>
    </w:p>
    <w:p>
      <w:pPr>
        <w:pStyle w:val="6"/>
        <w:spacing w:line="316" w:lineRule="auto"/>
        <w:ind w:left="287" w:right="334"/>
      </w:pPr>
      <w:r>
        <w:rPr>
          <w:w w:val="85"/>
        </w:rPr>
        <w:t>As</w:t>
      </w:r>
      <w:r>
        <w:t xml:space="preserve"> </w:t>
      </w:r>
      <w:r>
        <w:rPr>
          <w:w w:val="85"/>
        </w:rPr>
        <w:t>you</w:t>
      </w:r>
      <w:r>
        <w:t xml:space="preserve"> </w:t>
      </w:r>
      <w:r>
        <w:rPr>
          <w:w w:val="85"/>
        </w:rPr>
        <w:t>might</w:t>
      </w:r>
      <w:r>
        <w:t xml:space="preserve"> </w:t>
      </w:r>
      <w:r>
        <w:rPr>
          <w:w w:val="85"/>
        </w:rPr>
        <w:t>imagine,</w:t>
      </w:r>
      <w:r>
        <w:t xml:space="preserve"> </w:t>
      </w:r>
      <w:r>
        <w:rPr>
          <w:w w:val="85"/>
        </w:rPr>
        <w:t>email</w:t>
      </w:r>
      <w:r>
        <w:t xml:space="preserve"> </w:t>
      </w:r>
      <w:r>
        <w:rPr>
          <w:w w:val="85"/>
        </w:rPr>
        <w:t>marketing</w:t>
      </w:r>
      <w:r>
        <w:t xml:space="preserve"> </w:t>
      </w:r>
      <w:r>
        <w:rPr>
          <w:w w:val="85"/>
        </w:rPr>
        <w:t>is</w:t>
      </w:r>
      <w:r>
        <w:t xml:space="preserve"> </w:t>
      </w:r>
      <w:r>
        <w:rPr>
          <w:w w:val="85"/>
        </w:rPr>
        <w:t>an</w:t>
      </w:r>
      <w:r>
        <w:t xml:space="preserve"> </w:t>
      </w:r>
      <w:r>
        <w:rPr>
          <w:w w:val="85"/>
        </w:rPr>
        <w:t>advanced</w:t>
      </w:r>
      <w:r>
        <w:t xml:space="preserve"> </w:t>
      </w:r>
      <w:r>
        <w:rPr>
          <w:w w:val="85"/>
        </w:rPr>
        <w:t>marketing</w:t>
      </w:r>
      <w:r>
        <w:t xml:space="preserve"> </w:t>
      </w:r>
      <w:r>
        <w:rPr>
          <w:w w:val="85"/>
        </w:rPr>
        <w:t>tactic,</w:t>
      </w:r>
      <w:r>
        <w:t xml:space="preserve"> </w:t>
      </w:r>
      <w:r>
        <w:rPr>
          <w:w w:val="85"/>
        </w:rPr>
        <w:t>such</w:t>
      </w:r>
      <w:r>
        <w:t xml:space="preserve"> </w:t>
      </w:r>
      <w:r>
        <w:rPr>
          <w:w w:val="85"/>
        </w:rPr>
        <w:t>is</w:t>
      </w:r>
      <w:r>
        <w:t xml:space="preserve"> </w:t>
      </w:r>
      <w:r>
        <w:rPr>
          <w:w w:val="85"/>
        </w:rPr>
        <w:t>the</w:t>
      </w:r>
      <w:r>
        <w:t xml:space="preserve"> </w:t>
      </w:r>
      <w:r>
        <w:rPr>
          <w:w w:val="85"/>
        </w:rPr>
        <w:t xml:space="preserve">power of it, but we’re going to simplify it for you so you are automating &amp; scaling your sales funnel </w:t>
      </w:r>
      <w:r>
        <w:rPr>
          <w:w w:val="90"/>
        </w:rPr>
        <w:t>and income.</w:t>
      </w:r>
    </w:p>
    <w:p>
      <w:pPr>
        <w:spacing w:after="0" w:line="316" w:lineRule="auto"/>
        <w:sectPr>
          <w:pgSz w:w="12000" w:h="16000"/>
          <w:pgMar w:top="1160" w:right="1100" w:bottom="280" w:left="980" w:header="720" w:footer="720" w:gutter="0"/>
          <w:cols w:space="720" w:num="1"/>
        </w:sectPr>
      </w:pPr>
    </w:p>
    <w:p>
      <w:pPr>
        <w:pStyle w:val="3"/>
        <w:spacing w:line="298" w:lineRule="exact"/>
      </w:pPr>
      <w:r>
        <w:rPr>
          <w:w w:val="85"/>
        </w:rPr>
        <w:t>In</w:t>
      </w:r>
      <w:r>
        <w:rPr>
          <w:spacing w:val="-1"/>
        </w:rPr>
        <w:t xml:space="preserve"> </w:t>
      </w:r>
      <w:r>
        <w:rPr>
          <w:w w:val="85"/>
        </w:rPr>
        <w:t>summary,</w:t>
      </w:r>
      <w:r>
        <w:rPr>
          <w:spacing w:val="-1"/>
        </w:rPr>
        <w:t xml:space="preserve"> </w:t>
      </w:r>
      <w:r>
        <w:rPr>
          <w:w w:val="85"/>
        </w:rPr>
        <w:t>you’ll</w:t>
      </w:r>
      <w:r>
        <w:rPr>
          <w:spacing w:val="-1"/>
        </w:rPr>
        <w:t xml:space="preserve"> </w:t>
      </w:r>
      <w:r>
        <w:rPr>
          <w:w w:val="85"/>
        </w:rPr>
        <w:t>need</w:t>
      </w:r>
      <w:r>
        <w:rPr>
          <w:spacing w:val="-1"/>
        </w:rPr>
        <w:t xml:space="preserve"> </w:t>
      </w:r>
      <w:r>
        <w:rPr>
          <w:w w:val="85"/>
        </w:rPr>
        <w:t>to</w:t>
      </w:r>
      <w:r>
        <w:rPr>
          <w:spacing w:val="-1"/>
        </w:rPr>
        <w:t xml:space="preserve"> </w:t>
      </w:r>
      <w:r>
        <w:rPr>
          <w:spacing w:val="-2"/>
          <w:w w:val="85"/>
        </w:rPr>
        <w:t>create:</w:t>
      </w:r>
    </w:p>
    <w:p>
      <w:pPr>
        <w:pStyle w:val="6"/>
        <w:spacing w:before="196"/>
        <w:rPr>
          <w:b/>
        </w:rPr>
      </w:pPr>
    </w:p>
    <w:p>
      <w:pPr>
        <w:pStyle w:val="9"/>
        <w:numPr>
          <w:ilvl w:val="0"/>
          <w:numId w:val="1"/>
        </w:numPr>
        <w:tabs>
          <w:tab w:val="left" w:pos="528"/>
        </w:tabs>
        <w:spacing w:before="0" w:after="0" w:line="240" w:lineRule="auto"/>
        <w:ind w:left="528" w:right="0" w:hanging="241"/>
        <w:jc w:val="left"/>
        <w:rPr>
          <w:sz w:val="26"/>
        </w:rPr>
      </w:pPr>
      <w:r>
        <w:rPr>
          <w:w w:val="85"/>
          <w:sz w:val="26"/>
        </w:rPr>
        <w:t>Welcome</w:t>
      </w:r>
      <w:r>
        <w:rPr>
          <w:spacing w:val="8"/>
          <w:sz w:val="26"/>
        </w:rPr>
        <w:t xml:space="preserve"> </w:t>
      </w:r>
      <w:r>
        <w:rPr>
          <w:spacing w:val="-2"/>
          <w:w w:val="90"/>
          <w:sz w:val="26"/>
        </w:rPr>
        <w:t>Automation</w:t>
      </w:r>
    </w:p>
    <w:p>
      <w:pPr>
        <w:pStyle w:val="9"/>
        <w:numPr>
          <w:ilvl w:val="0"/>
          <w:numId w:val="1"/>
        </w:numPr>
        <w:tabs>
          <w:tab w:val="left" w:pos="560"/>
        </w:tabs>
        <w:spacing w:before="98" w:after="0" w:line="240" w:lineRule="auto"/>
        <w:ind w:left="560" w:right="0" w:hanging="273"/>
        <w:jc w:val="left"/>
        <w:rPr>
          <w:sz w:val="26"/>
        </w:rPr>
      </w:pPr>
      <w:r>
        <w:rPr>
          <w:w w:val="85"/>
          <w:sz w:val="26"/>
        </w:rPr>
        <w:t>Engagement</w:t>
      </w:r>
      <w:r>
        <w:rPr>
          <w:spacing w:val="58"/>
          <w:sz w:val="26"/>
        </w:rPr>
        <w:t xml:space="preserve"> </w:t>
      </w:r>
      <w:r>
        <w:rPr>
          <w:spacing w:val="-2"/>
          <w:w w:val="95"/>
          <w:sz w:val="26"/>
        </w:rPr>
        <w:t>Automation</w:t>
      </w:r>
    </w:p>
    <w:p>
      <w:pPr>
        <w:pStyle w:val="9"/>
        <w:numPr>
          <w:ilvl w:val="0"/>
          <w:numId w:val="1"/>
        </w:numPr>
        <w:tabs>
          <w:tab w:val="left" w:pos="560"/>
        </w:tabs>
        <w:spacing w:before="98" w:after="0" w:line="240" w:lineRule="auto"/>
        <w:ind w:left="560" w:right="0" w:hanging="273"/>
        <w:jc w:val="left"/>
        <w:rPr>
          <w:sz w:val="26"/>
        </w:rPr>
      </w:pPr>
      <w:r>
        <w:rPr>
          <w:w w:val="85"/>
          <w:sz w:val="26"/>
        </w:rPr>
        <w:t>Cart</w:t>
      </w:r>
      <w:r>
        <w:rPr>
          <w:spacing w:val="33"/>
          <w:sz w:val="26"/>
        </w:rPr>
        <w:t xml:space="preserve"> </w:t>
      </w:r>
      <w:r>
        <w:rPr>
          <w:w w:val="85"/>
          <w:sz w:val="26"/>
        </w:rPr>
        <w:t>Abandonment</w:t>
      </w:r>
      <w:r>
        <w:rPr>
          <w:spacing w:val="33"/>
          <w:sz w:val="26"/>
        </w:rPr>
        <w:t xml:space="preserve"> </w:t>
      </w:r>
      <w:r>
        <w:rPr>
          <w:spacing w:val="-2"/>
          <w:w w:val="85"/>
          <w:sz w:val="26"/>
        </w:rPr>
        <w:t>Automation</w:t>
      </w:r>
    </w:p>
    <w:p>
      <w:pPr>
        <w:pStyle w:val="6"/>
        <w:spacing w:before="196"/>
      </w:pPr>
    </w:p>
    <w:p>
      <w:pPr>
        <w:pStyle w:val="6"/>
        <w:spacing w:line="316" w:lineRule="auto"/>
        <w:ind w:left="287"/>
      </w:pPr>
      <w:r>
        <w:rPr>
          <w:w w:val="85"/>
        </w:rPr>
        <w:t>That might not be news to most of you, but it’s the details of what makes each of those campaigns that are key to you increasing your revenues.</w:t>
      </w:r>
    </w:p>
    <w:p>
      <w:pPr>
        <w:pStyle w:val="6"/>
        <w:spacing w:before="101"/>
      </w:pPr>
    </w:p>
    <w:p>
      <w:pPr>
        <w:pStyle w:val="6"/>
        <w:spacing w:line="316" w:lineRule="auto"/>
        <w:ind w:left="287" w:right="419"/>
      </w:pPr>
      <w:r>
        <w:rPr>
          <w:w w:val="85"/>
        </w:rPr>
        <w:t>These are the exact strategies that we use for our clients, and that are shared throughout the inner circles of the leading email marketers in the world.</w:t>
      </w:r>
    </w:p>
    <w:p>
      <w:pPr>
        <w:pStyle w:val="6"/>
        <w:spacing w:before="101"/>
      </w:pPr>
    </w:p>
    <w:p>
      <w:pPr>
        <w:pStyle w:val="6"/>
        <w:ind w:left="287"/>
      </w:pPr>
      <w:r>
        <w:rPr>
          <w:w w:val="85"/>
        </w:rPr>
        <w:t>Before</w:t>
      </w:r>
      <w:r>
        <w:rPr>
          <w:spacing w:val="1"/>
        </w:rPr>
        <w:t xml:space="preserve"> </w:t>
      </w:r>
      <w:r>
        <w:rPr>
          <w:w w:val="85"/>
        </w:rPr>
        <w:t>you</w:t>
      </w:r>
      <w:r>
        <w:rPr>
          <w:spacing w:val="1"/>
        </w:rPr>
        <w:t xml:space="preserve"> </w:t>
      </w:r>
      <w:r>
        <w:rPr>
          <w:w w:val="85"/>
        </w:rPr>
        <w:t>get</w:t>
      </w:r>
      <w:r>
        <w:rPr>
          <w:spacing w:val="2"/>
        </w:rPr>
        <w:t xml:space="preserve"> </w:t>
      </w:r>
      <w:r>
        <w:rPr>
          <w:spacing w:val="-2"/>
          <w:w w:val="85"/>
        </w:rPr>
        <w:t>started...</w:t>
      </w:r>
    </w:p>
    <w:p>
      <w:pPr>
        <w:spacing w:after="0"/>
        <w:sectPr>
          <w:pgSz w:w="12000" w:h="16000"/>
          <w:pgMar w:top="1160" w:right="1100" w:bottom="280" w:left="980" w:header="720" w:footer="720" w:gutter="0"/>
          <w:cols w:space="720" w:num="1"/>
        </w:sectPr>
      </w:pPr>
    </w:p>
    <w:p>
      <w:pPr>
        <w:pStyle w:val="2"/>
      </w:pPr>
      <w:r>
        <w:rPr>
          <w:spacing w:val="-6"/>
          <w:w w:val="85"/>
        </w:rPr>
        <w:t>Email</w:t>
      </w:r>
      <w:r>
        <w:rPr>
          <w:spacing w:val="-33"/>
          <w:w w:val="85"/>
        </w:rPr>
        <w:t xml:space="preserve"> </w:t>
      </w:r>
      <w:r>
        <w:rPr>
          <w:spacing w:val="-6"/>
          <w:w w:val="85"/>
        </w:rPr>
        <w:t>Service</w:t>
      </w:r>
      <w:r>
        <w:rPr>
          <w:spacing w:val="-33"/>
          <w:w w:val="85"/>
        </w:rPr>
        <w:t xml:space="preserve"> </w:t>
      </w:r>
      <w:r>
        <w:rPr>
          <w:spacing w:val="-6"/>
          <w:w w:val="85"/>
        </w:rPr>
        <w:t>Provider</w:t>
      </w:r>
    </w:p>
    <w:p>
      <w:pPr>
        <w:pStyle w:val="6"/>
        <w:spacing w:before="125"/>
        <w:rPr>
          <w:b/>
          <w:sz w:val="60"/>
        </w:rPr>
      </w:pPr>
    </w:p>
    <w:p>
      <w:pPr>
        <w:pStyle w:val="6"/>
        <w:spacing w:before="1" w:line="316" w:lineRule="auto"/>
        <w:ind w:left="314" w:right="334"/>
      </w:pPr>
      <w:r>
        <w:rPr>
          <w:w w:val="80"/>
        </w:rPr>
        <w:t>The</w:t>
      </w:r>
      <w:r>
        <w:t xml:space="preserve"> </w:t>
      </w:r>
      <w:r>
        <w:rPr>
          <w:w w:val="80"/>
        </w:rPr>
        <w:t>basic</w:t>
      </w:r>
      <w:r>
        <w:t xml:space="preserve"> </w:t>
      </w:r>
      <w:r>
        <w:rPr>
          <w:w w:val="80"/>
        </w:rPr>
        <w:t>starting</w:t>
      </w:r>
      <w:r>
        <w:t xml:space="preserve"> </w:t>
      </w:r>
      <w:r>
        <w:rPr>
          <w:w w:val="80"/>
        </w:rPr>
        <w:t>point</w:t>
      </w:r>
      <w:r>
        <w:t xml:space="preserve"> </w:t>
      </w:r>
      <w:r>
        <w:rPr>
          <w:w w:val="80"/>
        </w:rPr>
        <w:t>if</w:t>
      </w:r>
      <w:r>
        <w:t xml:space="preserve"> </w:t>
      </w:r>
      <w:r>
        <w:rPr>
          <w:w w:val="80"/>
        </w:rPr>
        <w:t>you’re</w:t>
      </w:r>
      <w:r>
        <w:t xml:space="preserve"> </w:t>
      </w:r>
      <w:r>
        <w:rPr>
          <w:w w:val="80"/>
        </w:rPr>
        <w:t>new</w:t>
      </w:r>
      <w:r>
        <w:t xml:space="preserve"> </w:t>
      </w:r>
      <w:r>
        <w:rPr>
          <w:w w:val="80"/>
        </w:rPr>
        <w:t>to</w:t>
      </w:r>
      <w:r>
        <w:t xml:space="preserve"> </w:t>
      </w:r>
      <w:r>
        <w:rPr>
          <w:w w:val="80"/>
        </w:rPr>
        <w:t>this...</w:t>
      </w:r>
      <w:r>
        <w:t xml:space="preserve"> </w:t>
      </w:r>
      <w:r>
        <w:rPr>
          <w:w w:val="80"/>
        </w:rPr>
        <w:t>You</w:t>
      </w:r>
      <w:r>
        <w:t xml:space="preserve"> </w:t>
      </w:r>
      <w:r>
        <w:rPr>
          <w:w w:val="80"/>
        </w:rPr>
        <w:t>need</w:t>
      </w:r>
      <w:r>
        <w:t xml:space="preserve"> </w:t>
      </w:r>
      <w:r>
        <w:rPr>
          <w:w w:val="80"/>
        </w:rPr>
        <w:t>a</w:t>
      </w:r>
      <w:r>
        <w:t xml:space="preserve"> </w:t>
      </w:r>
      <w:r>
        <w:rPr>
          <w:w w:val="80"/>
        </w:rPr>
        <w:t>place</w:t>
      </w:r>
      <w:r>
        <w:t xml:space="preserve"> </w:t>
      </w:r>
      <w:r>
        <w:rPr>
          <w:w w:val="80"/>
        </w:rPr>
        <w:t>to</w:t>
      </w:r>
      <w:r>
        <w:t xml:space="preserve"> </w:t>
      </w:r>
      <w:r>
        <w:rPr>
          <w:w w:val="80"/>
        </w:rPr>
        <w:t>host,</w:t>
      </w:r>
      <w:r>
        <w:t xml:space="preserve"> </w:t>
      </w:r>
      <w:r>
        <w:rPr>
          <w:w w:val="80"/>
        </w:rPr>
        <w:t>manage,</w:t>
      </w:r>
      <w:r>
        <w:t xml:space="preserve"> </w:t>
      </w:r>
      <w:r>
        <w:rPr>
          <w:w w:val="80"/>
        </w:rPr>
        <w:t>create</w:t>
      </w:r>
      <w:r>
        <w:t xml:space="preserve"> </w:t>
      </w:r>
      <w:r>
        <w:rPr>
          <w:w w:val="80"/>
        </w:rPr>
        <w:t>and</w:t>
      </w:r>
      <w:r>
        <w:rPr>
          <w:spacing w:val="80"/>
        </w:rPr>
        <w:t xml:space="preserve"> </w:t>
      </w:r>
      <w:r>
        <w:rPr>
          <w:w w:val="90"/>
        </w:rPr>
        <w:t>send all of your emails and contacts.</w:t>
      </w:r>
    </w:p>
    <w:p>
      <w:pPr>
        <w:pStyle w:val="6"/>
        <w:spacing w:before="100"/>
      </w:pPr>
    </w:p>
    <w:p>
      <w:pPr>
        <w:pStyle w:val="6"/>
        <w:spacing w:before="1" w:line="316" w:lineRule="auto"/>
        <w:ind w:left="314" w:right="447"/>
      </w:pPr>
      <w:r>
        <w:rPr>
          <w:w w:val="85"/>
        </w:rPr>
        <w:t>When those leads that you are collecting from your lead magnet and landing pages sign</w:t>
      </w:r>
      <w:r>
        <w:rPr>
          <w:spacing w:val="80"/>
        </w:rPr>
        <w:t xml:space="preserve"> </w:t>
      </w:r>
      <w:r>
        <w:rPr>
          <w:w w:val="80"/>
        </w:rPr>
        <w:t>up...</w:t>
      </w:r>
      <w:r>
        <w:rPr>
          <w:spacing w:val="32"/>
        </w:rPr>
        <w:t xml:space="preserve"> </w:t>
      </w:r>
      <w:r>
        <w:rPr>
          <w:w w:val="80"/>
        </w:rPr>
        <w:t>they’ll</w:t>
      </w:r>
      <w:r>
        <w:rPr>
          <w:spacing w:val="32"/>
        </w:rPr>
        <w:t xml:space="preserve"> </w:t>
      </w:r>
      <w:r>
        <w:rPr>
          <w:w w:val="80"/>
        </w:rPr>
        <w:t>bounce</w:t>
      </w:r>
      <w:r>
        <w:rPr>
          <w:spacing w:val="32"/>
        </w:rPr>
        <w:t xml:space="preserve"> </w:t>
      </w:r>
      <w:r>
        <w:rPr>
          <w:w w:val="80"/>
        </w:rPr>
        <w:t>straight</w:t>
      </w:r>
      <w:r>
        <w:rPr>
          <w:spacing w:val="32"/>
        </w:rPr>
        <w:t xml:space="preserve"> </w:t>
      </w:r>
      <w:r>
        <w:rPr>
          <w:w w:val="80"/>
        </w:rPr>
        <w:t>into</w:t>
      </w:r>
      <w:r>
        <w:rPr>
          <w:spacing w:val="32"/>
        </w:rPr>
        <w:t xml:space="preserve"> </w:t>
      </w:r>
      <w:r>
        <w:rPr>
          <w:w w:val="80"/>
        </w:rPr>
        <w:t>your</w:t>
      </w:r>
      <w:r>
        <w:rPr>
          <w:spacing w:val="32"/>
        </w:rPr>
        <w:t xml:space="preserve"> </w:t>
      </w:r>
      <w:r>
        <w:rPr>
          <w:w w:val="80"/>
        </w:rPr>
        <w:t>email</w:t>
      </w:r>
      <w:r>
        <w:rPr>
          <w:spacing w:val="32"/>
        </w:rPr>
        <w:t xml:space="preserve"> </w:t>
      </w:r>
      <w:r>
        <w:rPr>
          <w:w w:val="80"/>
        </w:rPr>
        <w:t>service</w:t>
      </w:r>
      <w:r>
        <w:rPr>
          <w:spacing w:val="32"/>
        </w:rPr>
        <w:t xml:space="preserve"> </w:t>
      </w:r>
      <w:r>
        <w:rPr>
          <w:w w:val="80"/>
        </w:rPr>
        <w:t>provider</w:t>
      </w:r>
      <w:r>
        <w:rPr>
          <w:spacing w:val="32"/>
        </w:rPr>
        <w:t xml:space="preserve"> </w:t>
      </w:r>
      <w:r>
        <w:rPr>
          <w:w w:val="80"/>
        </w:rPr>
        <w:t>(ESP)</w:t>
      </w:r>
      <w:r>
        <w:rPr>
          <w:spacing w:val="32"/>
        </w:rPr>
        <w:t xml:space="preserve"> </w:t>
      </w:r>
      <w:r>
        <w:rPr>
          <w:w w:val="80"/>
        </w:rPr>
        <w:t>which</w:t>
      </w:r>
      <w:r>
        <w:rPr>
          <w:spacing w:val="32"/>
        </w:rPr>
        <w:t xml:space="preserve"> </w:t>
      </w:r>
      <w:r>
        <w:rPr>
          <w:w w:val="80"/>
        </w:rPr>
        <w:t>trigger</w:t>
      </w:r>
      <w:r>
        <w:rPr>
          <w:spacing w:val="32"/>
        </w:rPr>
        <w:t xml:space="preserve"> </w:t>
      </w:r>
      <w:r>
        <w:rPr>
          <w:w w:val="80"/>
        </w:rPr>
        <w:t>the</w:t>
      </w:r>
      <w:r>
        <w:rPr>
          <w:spacing w:val="32"/>
        </w:rPr>
        <w:t xml:space="preserve"> </w:t>
      </w:r>
      <w:r>
        <w:rPr>
          <w:w w:val="80"/>
        </w:rPr>
        <w:t xml:space="preserve">above </w:t>
      </w:r>
      <w:r>
        <w:rPr>
          <w:w w:val="85"/>
        </w:rPr>
        <w:t>automation that you‘ll set up.</w:t>
      </w:r>
    </w:p>
    <w:p>
      <w:pPr>
        <w:pStyle w:val="6"/>
        <w:spacing w:before="102"/>
      </w:pPr>
    </w:p>
    <w:p>
      <w:pPr>
        <w:pStyle w:val="6"/>
        <w:spacing w:line="316" w:lineRule="auto"/>
        <w:ind w:left="314" w:right="395"/>
      </w:pPr>
      <w:r>
        <w:rPr>
          <w:w w:val="85"/>
        </w:rPr>
        <w:t xml:space="preserve">There are a number of providers to choose from. Each has different features and pricing. Some have better segmentation (we’ll go into segmentation later), some have a better </w:t>
      </w:r>
      <w:r>
        <w:rPr>
          <w:w w:val="80"/>
        </w:rPr>
        <w:t>design</w:t>
      </w:r>
      <w:r>
        <w:rPr>
          <w:spacing w:val="26"/>
        </w:rPr>
        <w:t xml:space="preserve"> </w:t>
      </w:r>
      <w:r>
        <w:rPr>
          <w:w w:val="80"/>
        </w:rPr>
        <w:t>editor</w:t>
      </w:r>
      <w:r>
        <w:rPr>
          <w:spacing w:val="26"/>
        </w:rPr>
        <w:t xml:space="preserve"> </w:t>
      </w:r>
      <w:r>
        <w:rPr>
          <w:w w:val="80"/>
        </w:rPr>
        <w:t>and</w:t>
      </w:r>
      <w:r>
        <w:rPr>
          <w:spacing w:val="26"/>
        </w:rPr>
        <w:t xml:space="preserve"> </w:t>
      </w:r>
      <w:r>
        <w:rPr>
          <w:w w:val="80"/>
        </w:rPr>
        <w:t>templates,</w:t>
      </w:r>
      <w:r>
        <w:rPr>
          <w:spacing w:val="26"/>
        </w:rPr>
        <w:t xml:space="preserve"> </w:t>
      </w:r>
      <w:r>
        <w:rPr>
          <w:w w:val="80"/>
        </w:rPr>
        <w:t>etc,</w:t>
      </w:r>
      <w:r>
        <w:rPr>
          <w:spacing w:val="26"/>
        </w:rPr>
        <w:t xml:space="preserve"> </w:t>
      </w:r>
      <w:r>
        <w:rPr>
          <w:w w:val="80"/>
        </w:rPr>
        <w:t>and</w:t>
      </w:r>
      <w:r>
        <w:rPr>
          <w:spacing w:val="26"/>
        </w:rPr>
        <w:t xml:space="preserve"> </w:t>
      </w:r>
      <w:r>
        <w:rPr>
          <w:w w:val="80"/>
        </w:rPr>
        <w:t>some</w:t>
      </w:r>
      <w:r>
        <w:rPr>
          <w:spacing w:val="26"/>
        </w:rPr>
        <w:t xml:space="preserve"> </w:t>
      </w:r>
      <w:r>
        <w:rPr>
          <w:w w:val="80"/>
        </w:rPr>
        <w:t>will</w:t>
      </w:r>
      <w:r>
        <w:rPr>
          <w:spacing w:val="26"/>
        </w:rPr>
        <w:t xml:space="preserve"> </w:t>
      </w:r>
      <w:r>
        <w:rPr>
          <w:w w:val="80"/>
        </w:rPr>
        <w:t>have</w:t>
      </w:r>
      <w:r>
        <w:rPr>
          <w:spacing w:val="26"/>
        </w:rPr>
        <w:t xml:space="preserve"> </w:t>
      </w:r>
      <w:r>
        <w:rPr>
          <w:w w:val="80"/>
        </w:rPr>
        <w:t>different</w:t>
      </w:r>
      <w:r>
        <w:rPr>
          <w:spacing w:val="26"/>
        </w:rPr>
        <w:t xml:space="preserve"> </w:t>
      </w:r>
      <w:r>
        <w:rPr>
          <w:w w:val="80"/>
        </w:rPr>
        <w:t>price</w:t>
      </w:r>
      <w:r>
        <w:rPr>
          <w:spacing w:val="26"/>
        </w:rPr>
        <w:t xml:space="preserve"> </w:t>
      </w:r>
      <w:r>
        <w:rPr>
          <w:w w:val="80"/>
        </w:rPr>
        <w:t>points</w:t>
      </w:r>
      <w:r>
        <w:rPr>
          <w:spacing w:val="26"/>
        </w:rPr>
        <w:t xml:space="preserve"> </w:t>
      </w:r>
      <w:r>
        <w:rPr>
          <w:w w:val="80"/>
        </w:rPr>
        <w:t>and</w:t>
      </w:r>
      <w:r>
        <w:rPr>
          <w:spacing w:val="26"/>
        </w:rPr>
        <w:t xml:space="preserve"> </w:t>
      </w:r>
      <w:r>
        <w:rPr>
          <w:w w:val="80"/>
        </w:rPr>
        <w:t>send</w:t>
      </w:r>
      <w:r>
        <w:rPr>
          <w:spacing w:val="26"/>
        </w:rPr>
        <w:t xml:space="preserve"> </w:t>
      </w:r>
      <w:r>
        <w:rPr>
          <w:w w:val="80"/>
        </w:rPr>
        <w:t xml:space="preserve">limits. </w:t>
      </w:r>
      <w:r>
        <w:rPr>
          <w:w w:val="85"/>
        </w:rPr>
        <w:t>So see what works for you based on the size of your list, how much you want to segment</w:t>
      </w:r>
      <w:r>
        <w:rPr>
          <w:spacing w:val="40"/>
        </w:rPr>
        <w:t xml:space="preserve"> </w:t>
      </w:r>
      <w:r>
        <w:rPr>
          <w:w w:val="95"/>
        </w:rPr>
        <w:t>and design etc.</w:t>
      </w:r>
    </w:p>
    <w:p>
      <w:pPr>
        <w:pStyle w:val="6"/>
        <w:spacing w:before="105"/>
      </w:pPr>
    </w:p>
    <w:p>
      <w:pPr>
        <w:pStyle w:val="6"/>
        <w:spacing w:line="316" w:lineRule="auto"/>
        <w:ind w:left="314" w:right="458"/>
      </w:pPr>
      <w:r>
        <w:rPr>
          <w:w w:val="85"/>
        </w:rPr>
        <w:t>We’d usually suggest something like MailChimp, Active Campaign, or Campaign Monitor if</w:t>
      </w:r>
      <w:r>
        <w:rPr>
          <w:spacing w:val="40"/>
        </w:rPr>
        <w:t xml:space="preserve"> </w:t>
      </w:r>
      <w:r>
        <w:rPr>
          <w:w w:val="85"/>
        </w:rPr>
        <w:t>you are just getting started. Drip.com is pretty awesome for e-commerce businesses but</w:t>
      </w:r>
      <w:r>
        <w:t xml:space="preserve"> </w:t>
      </w:r>
      <w:r>
        <w:rPr>
          <w:w w:val="85"/>
        </w:rPr>
        <w:t>more expensive than the other options. If you are a bigger business, with sales teams and need</w:t>
      </w:r>
      <w:r>
        <w:t xml:space="preserve"> </w:t>
      </w:r>
      <w:r>
        <w:rPr>
          <w:w w:val="85"/>
        </w:rPr>
        <w:t>an</w:t>
      </w:r>
      <w:r>
        <w:t xml:space="preserve"> </w:t>
      </w:r>
      <w:r>
        <w:rPr>
          <w:w w:val="85"/>
        </w:rPr>
        <w:t>advanced</w:t>
      </w:r>
      <w:r>
        <w:t xml:space="preserve"> </w:t>
      </w:r>
      <w:r>
        <w:rPr>
          <w:w w:val="85"/>
        </w:rPr>
        <w:t>and</w:t>
      </w:r>
      <w:r>
        <w:t xml:space="preserve"> </w:t>
      </w:r>
      <w:r>
        <w:rPr>
          <w:w w:val="85"/>
        </w:rPr>
        <w:t>sophisticated</w:t>
      </w:r>
      <w:r>
        <w:t xml:space="preserve"> </w:t>
      </w:r>
      <w:r>
        <w:rPr>
          <w:w w:val="85"/>
        </w:rPr>
        <w:t>CRM</w:t>
      </w:r>
      <w:r>
        <w:t xml:space="preserve"> </w:t>
      </w:r>
      <w:r>
        <w:rPr>
          <w:w w:val="85"/>
        </w:rPr>
        <w:t>and</w:t>
      </w:r>
      <w:r>
        <w:t xml:space="preserve"> </w:t>
      </w:r>
      <w:r>
        <w:rPr>
          <w:w w:val="85"/>
        </w:rPr>
        <w:t>email</w:t>
      </w:r>
      <w:r>
        <w:t xml:space="preserve"> </w:t>
      </w:r>
      <w:r>
        <w:rPr>
          <w:w w:val="85"/>
        </w:rPr>
        <w:t>provider</w:t>
      </w:r>
      <w:r>
        <w:t xml:space="preserve"> </w:t>
      </w:r>
      <w:r>
        <w:rPr>
          <w:w w:val="85"/>
        </w:rPr>
        <w:t>you</w:t>
      </w:r>
      <w:r>
        <w:t xml:space="preserve"> </w:t>
      </w:r>
      <w:r>
        <w:rPr>
          <w:w w:val="85"/>
        </w:rPr>
        <w:t>could</w:t>
      </w:r>
      <w:r>
        <w:t xml:space="preserve"> </w:t>
      </w:r>
      <w:r>
        <w:rPr>
          <w:w w:val="85"/>
        </w:rPr>
        <w:t>use</w:t>
      </w:r>
      <w:r>
        <w:t xml:space="preserve"> </w:t>
      </w:r>
      <w:r>
        <w:rPr>
          <w:w w:val="85"/>
        </w:rPr>
        <w:t>Infusionsoft.</w:t>
      </w:r>
    </w:p>
    <w:p>
      <w:pPr>
        <w:pStyle w:val="6"/>
        <w:spacing w:before="104"/>
      </w:pPr>
    </w:p>
    <w:p>
      <w:pPr>
        <w:pStyle w:val="6"/>
        <w:spacing w:line="316" w:lineRule="auto"/>
        <w:ind w:left="314"/>
      </w:pPr>
      <w:r>
        <w:rPr>
          <w:w w:val="85"/>
        </w:rPr>
        <w:t xml:space="preserve">So if you don‘t have an email service provider already, go and sign up to ActiveCampaign or </w:t>
      </w:r>
      <w:r>
        <w:rPr>
          <w:w w:val="90"/>
        </w:rPr>
        <w:t>Mailchimp to get started.</w:t>
      </w:r>
    </w:p>
    <w:p>
      <w:pPr>
        <w:pStyle w:val="6"/>
        <w:spacing w:before="101"/>
      </w:pPr>
    </w:p>
    <w:p>
      <w:pPr>
        <w:pStyle w:val="6"/>
        <w:ind w:left="314"/>
      </w:pPr>
      <w:r>
        <w:rPr>
          <w:w w:val="80"/>
        </w:rPr>
        <w:t>Ok,</w:t>
      </w:r>
      <w:r>
        <w:rPr>
          <w:spacing w:val="7"/>
        </w:rPr>
        <w:t xml:space="preserve"> </w:t>
      </w:r>
      <w:r>
        <w:rPr>
          <w:w w:val="80"/>
        </w:rPr>
        <w:t>now</w:t>
      </w:r>
      <w:r>
        <w:rPr>
          <w:spacing w:val="7"/>
        </w:rPr>
        <w:t xml:space="preserve"> </w:t>
      </w:r>
      <w:r>
        <w:rPr>
          <w:w w:val="80"/>
        </w:rPr>
        <w:t>to</w:t>
      </w:r>
      <w:r>
        <w:rPr>
          <w:spacing w:val="7"/>
        </w:rPr>
        <w:t xml:space="preserve"> </w:t>
      </w:r>
      <w:r>
        <w:rPr>
          <w:w w:val="80"/>
        </w:rPr>
        <w:t>the</w:t>
      </w:r>
      <w:r>
        <w:rPr>
          <w:spacing w:val="7"/>
        </w:rPr>
        <w:t xml:space="preserve"> </w:t>
      </w:r>
      <w:r>
        <w:rPr>
          <w:spacing w:val="-2"/>
          <w:w w:val="80"/>
        </w:rPr>
        <w:t>magic...</w:t>
      </w:r>
    </w:p>
    <w:p>
      <w:pPr>
        <w:spacing w:after="0"/>
        <w:sectPr>
          <w:pgSz w:w="12000" w:h="16000"/>
          <w:pgMar w:top="1440" w:right="1100" w:bottom="280" w:left="980" w:header="720" w:footer="720" w:gutter="0"/>
          <w:cols w:space="720" w:num="1"/>
        </w:sectPr>
      </w:pPr>
    </w:p>
    <w:p>
      <w:pPr>
        <w:pStyle w:val="2"/>
      </w:pPr>
      <w:r>
        <w:rPr>
          <w:spacing w:val="-2"/>
          <w:w w:val="90"/>
        </w:rPr>
        <w:t>Automation</w:t>
      </w:r>
    </w:p>
    <w:p>
      <w:pPr>
        <w:pStyle w:val="6"/>
        <w:spacing w:before="125"/>
        <w:rPr>
          <w:b/>
          <w:sz w:val="60"/>
        </w:rPr>
      </w:pPr>
    </w:p>
    <w:p>
      <w:pPr>
        <w:pStyle w:val="6"/>
        <w:spacing w:before="1" w:line="316" w:lineRule="auto"/>
        <w:ind w:left="314"/>
      </w:pPr>
      <w:r>
        <w:rPr>
          <w:w w:val="85"/>
        </w:rPr>
        <w:t>When a visitor becomes a lead, you need to send them into a list, and then add them (automatically) to an email drip sequence.</w:t>
      </w:r>
    </w:p>
    <w:p>
      <w:pPr>
        <w:pStyle w:val="6"/>
        <w:spacing w:before="100"/>
      </w:pPr>
    </w:p>
    <w:p>
      <w:pPr>
        <w:pStyle w:val="6"/>
        <w:spacing w:before="1" w:line="316" w:lineRule="auto"/>
        <w:ind w:left="314"/>
      </w:pPr>
      <w:r>
        <w:rPr>
          <w:w w:val="80"/>
        </w:rPr>
        <w:t>A</w:t>
      </w:r>
      <w:r>
        <w:rPr>
          <w:spacing w:val="23"/>
        </w:rPr>
        <w:t xml:space="preserve"> </w:t>
      </w:r>
      <w:r>
        <w:rPr>
          <w:w w:val="80"/>
        </w:rPr>
        <w:t>drip</w:t>
      </w:r>
      <w:r>
        <w:rPr>
          <w:spacing w:val="23"/>
        </w:rPr>
        <w:t xml:space="preserve"> </w:t>
      </w:r>
      <w:r>
        <w:rPr>
          <w:w w:val="80"/>
        </w:rPr>
        <w:t>sequence</w:t>
      </w:r>
      <w:r>
        <w:rPr>
          <w:spacing w:val="23"/>
        </w:rPr>
        <w:t xml:space="preserve"> </w:t>
      </w:r>
      <w:r>
        <w:rPr>
          <w:w w:val="80"/>
        </w:rPr>
        <w:t>can</w:t>
      </w:r>
      <w:r>
        <w:rPr>
          <w:spacing w:val="23"/>
        </w:rPr>
        <w:t xml:space="preserve"> </w:t>
      </w:r>
      <w:r>
        <w:rPr>
          <w:w w:val="80"/>
        </w:rPr>
        <w:t>be</w:t>
      </w:r>
      <w:r>
        <w:rPr>
          <w:spacing w:val="23"/>
        </w:rPr>
        <w:t xml:space="preserve"> </w:t>
      </w:r>
      <w:r>
        <w:rPr>
          <w:w w:val="80"/>
        </w:rPr>
        <w:t>called</w:t>
      </w:r>
      <w:r>
        <w:rPr>
          <w:spacing w:val="23"/>
        </w:rPr>
        <w:t xml:space="preserve"> </w:t>
      </w:r>
      <w:r>
        <w:rPr>
          <w:w w:val="80"/>
        </w:rPr>
        <w:t>an</w:t>
      </w:r>
      <w:r>
        <w:rPr>
          <w:spacing w:val="23"/>
        </w:rPr>
        <w:t xml:space="preserve"> </w:t>
      </w:r>
      <w:r>
        <w:rPr>
          <w:w w:val="80"/>
        </w:rPr>
        <w:t>‘automation’</w:t>
      </w:r>
      <w:r>
        <w:rPr>
          <w:spacing w:val="23"/>
        </w:rPr>
        <w:t xml:space="preserve"> </w:t>
      </w:r>
      <w:r>
        <w:rPr>
          <w:w w:val="80"/>
        </w:rPr>
        <w:t>or</w:t>
      </w:r>
      <w:r>
        <w:rPr>
          <w:spacing w:val="23"/>
        </w:rPr>
        <w:t xml:space="preserve"> </w:t>
      </w:r>
      <w:r>
        <w:rPr>
          <w:w w:val="80"/>
        </w:rPr>
        <w:t>‘autoresponder’</w:t>
      </w:r>
      <w:r>
        <w:rPr>
          <w:spacing w:val="23"/>
        </w:rPr>
        <w:t xml:space="preserve"> </w:t>
      </w:r>
      <w:r>
        <w:rPr>
          <w:w w:val="80"/>
        </w:rPr>
        <w:t>too,</w:t>
      </w:r>
      <w:r>
        <w:rPr>
          <w:spacing w:val="23"/>
        </w:rPr>
        <w:t xml:space="preserve"> </w:t>
      </w:r>
      <w:r>
        <w:rPr>
          <w:w w:val="80"/>
        </w:rPr>
        <w:t>so</w:t>
      </w:r>
      <w:r>
        <w:rPr>
          <w:spacing w:val="23"/>
        </w:rPr>
        <w:t xml:space="preserve"> </w:t>
      </w:r>
      <w:r>
        <w:rPr>
          <w:w w:val="80"/>
        </w:rPr>
        <w:t>you’ll</w:t>
      </w:r>
      <w:r>
        <w:rPr>
          <w:spacing w:val="23"/>
        </w:rPr>
        <w:t xml:space="preserve"> </w:t>
      </w:r>
      <w:r>
        <w:rPr>
          <w:w w:val="80"/>
        </w:rPr>
        <w:t>see</w:t>
      </w:r>
      <w:r>
        <w:rPr>
          <w:spacing w:val="23"/>
        </w:rPr>
        <w:t xml:space="preserve"> </w:t>
      </w:r>
      <w:r>
        <w:rPr>
          <w:w w:val="80"/>
        </w:rPr>
        <w:t xml:space="preserve">different </w:t>
      </w:r>
      <w:r>
        <w:rPr>
          <w:w w:val="90"/>
        </w:rPr>
        <w:t>terminology for those things.</w:t>
      </w:r>
    </w:p>
    <w:p>
      <w:pPr>
        <w:pStyle w:val="6"/>
        <w:spacing w:before="100"/>
      </w:pPr>
    </w:p>
    <w:p>
      <w:pPr>
        <w:pStyle w:val="6"/>
        <w:spacing w:before="1" w:line="316" w:lineRule="auto"/>
        <w:ind w:left="314" w:right="193"/>
      </w:pPr>
      <w:r>
        <w:rPr>
          <w:w w:val="80"/>
        </w:rPr>
        <w:t>Essentially,</w:t>
      </w:r>
      <w:r>
        <w:rPr>
          <w:spacing w:val="30"/>
        </w:rPr>
        <w:t xml:space="preserve"> </w:t>
      </w:r>
      <w:r>
        <w:rPr>
          <w:w w:val="80"/>
        </w:rPr>
        <w:t>these</w:t>
      </w:r>
      <w:r>
        <w:rPr>
          <w:spacing w:val="30"/>
        </w:rPr>
        <w:t xml:space="preserve"> </w:t>
      </w:r>
      <w:r>
        <w:rPr>
          <w:w w:val="80"/>
        </w:rPr>
        <w:t>automatons</w:t>
      </w:r>
      <w:r>
        <w:rPr>
          <w:spacing w:val="30"/>
        </w:rPr>
        <w:t xml:space="preserve"> </w:t>
      </w:r>
      <w:r>
        <w:rPr>
          <w:w w:val="80"/>
        </w:rPr>
        <w:t>are</w:t>
      </w:r>
      <w:r>
        <w:rPr>
          <w:spacing w:val="30"/>
        </w:rPr>
        <w:t xml:space="preserve"> </w:t>
      </w:r>
      <w:r>
        <w:rPr>
          <w:w w:val="80"/>
        </w:rPr>
        <w:t>pre-written</w:t>
      </w:r>
      <w:r>
        <w:rPr>
          <w:spacing w:val="30"/>
        </w:rPr>
        <w:t xml:space="preserve"> </w:t>
      </w:r>
      <w:r>
        <w:rPr>
          <w:w w:val="80"/>
        </w:rPr>
        <w:t>emails,</w:t>
      </w:r>
      <w:r>
        <w:rPr>
          <w:spacing w:val="30"/>
        </w:rPr>
        <w:t xml:space="preserve"> </w:t>
      </w:r>
      <w:r>
        <w:rPr>
          <w:w w:val="80"/>
        </w:rPr>
        <w:t>usually</w:t>
      </w:r>
      <w:r>
        <w:rPr>
          <w:spacing w:val="30"/>
        </w:rPr>
        <w:t xml:space="preserve"> </w:t>
      </w:r>
      <w:r>
        <w:rPr>
          <w:w w:val="80"/>
        </w:rPr>
        <w:t>3-7</w:t>
      </w:r>
      <w:r>
        <w:rPr>
          <w:spacing w:val="30"/>
        </w:rPr>
        <w:t xml:space="preserve"> </w:t>
      </w:r>
      <w:r>
        <w:rPr>
          <w:w w:val="80"/>
        </w:rPr>
        <w:t>emails</w:t>
      </w:r>
      <w:r>
        <w:rPr>
          <w:spacing w:val="30"/>
        </w:rPr>
        <w:t xml:space="preserve"> </w:t>
      </w:r>
      <w:r>
        <w:rPr>
          <w:w w:val="80"/>
        </w:rPr>
        <w:t>long,</w:t>
      </w:r>
      <w:r>
        <w:rPr>
          <w:spacing w:val="30"/>
        </w:rPr>
        <w:t xml:space="preserve"> </w:t>
      </w:r>
      <w:r>
        <w:rPr>
          <w:w w:val="80"/>
        </w:rPr>
        <w:t>and</w:t>
      </w:r>
      <w:r>
        <w:rPr>
          <w:spacing w:val="30"/>
        </w:rPr>
        <w:t xml:space="preserve"> </w:t>
      </w:r>
      <w:r>
        <w:rPr>
          <w:w w:val="80"/>
        </w:rPr>
        <w:t>set</w:t>
      </w:r>
      <w:r>
        <w:rPr>
          <w:spacing w:val="30"/>
        </w:rPr>
        <w:t xml:space="preserve"> </w:t>
      </w:r>
      <w:r>
        <w:rPr>
          <w:w w:val="80"/>
        </w:rPr>
        <w:t>up</w:t>
      </w:r>
      <w:r>
        <w:rPr>
          <w:spacing w:val="30"/>
        </w:rPr>
        <w:t xml:space="preserve"> </w:t>
      </w:r>
      <w:r>
        <w:rPr>
          <w:w w:val="80"/>
        </w:rPr>
        <w:t xml:space="preserve">to </w:t>
      </w:r>
      <w:r>
        <w:rPr>
          <w:w w:val="85"/>
        </w:rPr>
        <w:t>send out to a contact at certain intervals every couple of days.</w:t>
      </w:r>
    </w:p>
    <w:p>
      <w:pPr>
        <w:pStyle w:val="6"/>
        <w:spacing w:before="2" w:line="316" w:lineRule="auto"/>
        <w:ind w:left="314" w:right="334"/>
      </w:pPr>
      <w:r>
        <w:rPr>
          <w:w w:val="85"/>
        </w:rPr>
        <w:t>Once the contact has finished the automation, they will move to another automation or general newsletter list or something.</w:t>
      </w:r>
    </w:p>
    <w:p>
      <w:pPr>
        <w:pStyle w:val="6"/>
        <w:spacing w:before="101"/>
      </w:pPr>
    </w:p>
    <w:p>
      <w:pPr>
        <w:pStyle w:val="6"/>
        <w:spacing w:line="316" w:lineRule="auto"/>
        <w:ind w:left="314" w:right="193"/>
      </w:pPr>
      <w:r>
        <w:rPr>
          <w:w w:val="85"/>
        </w:rPr>
        <w:t>To keep with the Sales Funnel which we’ve already covered, you can set up automations for each stage of the funnel that the contact signs up for.</w:t>
      </w:r>
    </w:p>
    <w:p>
      <w:pPr>
        <w:pStyle w:val="6"/>
        <w:spacing w:before="3" w:line="316" w:lineRule="auto"/>
        <w:ind w:left="314" w:right="334"/>
      </w:pPr>
      <w:r>
        <w:rPr>
          <w:w w:val="85"/>
        </w:rPr>
        <w:t xml:space="preserve">So, if they sign up for the Lead Magnet, you can put them into a ‘Lead Magnet Automation’ or if they sign up to your Tripwire you can then put them into the Tripwire automation and </w:t>
      </w:r>
      <w:r>
        <w:rPr>
          <w:w w:val="90"/>
        </w:rPr>
        <w:t>so on.</w:t>
      </w:r>
    </w:p>
    <w:p>
      <w:pPr>
        <w:pStyle w:val="6"/>
        <w:spacing w:before="102"/>
      </w:pPr>
    </w:p>
    <w:p>
      <w:pPr>
        <w:pStyle w:val="6"/>
        <w:spacing w:before="1"/>
        <w:ind w:left="314"/>
      </w:pPr>
      <w:r>
        <w:rPr>
          <w:w w:val="85"/>
        </w:rPr>
        <w:t>Here’s</w:t>
      </w:r>
      <w:r>
        <w:rPr>
          <w:spacing w:val="2"/>
        </w:rPr>
        <w:t xml:space="preserve"> </w:t>
      </w:r>
      <w:r>
        <w:rPr>
          <w:w w:val="85"/>
        </w:rPr>
        <w:t>a</w:t>
      </w:r>
      <w:r>
        <w:rPr>
          <w:spacing w:val="2"/>
        </w:rPr>
        <w:t xml:space="preserve"> </w:t>
      </w:r>
      <w:r>
        <w:rPr>
          <w:w w:val="85"/>
        </w:rPr>
        <w:t>diagram</w:t>
      </w:r>
      <w:r>
        <w:rPr>
          <w:spacing w:val="2"/>
        </w:rPr>
        <w:t xml:space="preserve"> </w:t>
      </w:r>
      <w:r>
        <w:rPr>
          <w:w w:val="85"/>
        </w:rPr>
        <w:t>on</w:t>
      </w:r>
      <w:r>
        <w:rPr>
          <w:spacing w:val="3"/>
        </w:rPr>
        <w:t xml:space="preserve"> </w:t>
      </w:r>
      <w:r>
        <w:rPr>
          <w:w w:val="85"/>
        </w:rPr>
        <w:t>how</w:t>
      </w:r>
      <w:r>
        <w:rPr>
          <w:spacing w:val="2"/>
        </w:rPr>
        <w:t xml:space="preserve"> </w:t>
      </w:r>
      <w:r>
        <w:rPr>
          <w:w w:val="85"/>
        </w:rPr>
        <w:t>your</w:t>
      </w:r>
      <w:r>
        <w:rPr>
          <w:spacing w:val="2"/>
        </w:rPr>
        <w:t xml:space="preserve"> </w:t>
      </w:r>
      <w:r>
        <w:rPr>
          <w:w w:val="85"/>
        </w:rPr>
        <w:t>email</w:t>
      </w:r>
      <w:r>
        <w:rPr>
          <w:spacing w:val="2"/>
        </w:rPr>
        <w:t xml:space="preserve"> </w:t>
      </w:r>
      <w:r>
        <w:rPr>
          <w:w w:val="85"/>
        </w:rPr>
        <w:t>sequence</w:t>
      </w:r>
      <w:r>
        <w:rPr>
          <w:spacing w:val="3"/>
        </w:rPr>
        <w:t xml:space="preserve"> </w:t>
      </w:r>
      <w:r>
        <w:rPr>
          <w:w w:val="85"/>
        </w:rPr>
        <w:t>could</w:t>
      </w:r>
      <w:r>
        <w:rPr>
          <w:spacing w:val="2"/>
        </w:rPr>
        <w:t xml:space="preserve"> </w:t>
      </w:r>
      <w:r>
        <w:rPr>
          <w:spacing w:val="-4"/>
          <w:w w:val="85"/>
        </w:rPr>
        <w:t>look:</w:t>
      </w:r>
    </w:p>
    <w:p>
      <w:pPr>
        <w:spacing w:after="0"/>
        <w:sectPr>
          <w:pgSz w:w="12000" w:h="16000"/>
          <w:pgMar w:top="1440" w:right="1100" w:bottom="280" w:left="980" w:header="720" w:footer="720" w:gutter="0"/>
          <w:cols w:space="720" w:num="1"/>
        </w:sectPr>
      </w:pPr>
    </w:p>
    <w:p>
      <w:pPr>
        <w:pStyle w:val="6"/>
        <w:spacing w:line="316" w:lineRule="auto"/>
        <w:ind w:left="287"/>
      </w:pPr>
      <w:r>
        <w:rPr>
          <w:w w:val="85"/>
        </w:rPr>
        <w:t>The aim of the emails as we have mentioned is to build rapport, trust, and credibility so that they eventually feel comfortable to purchase from you.</w:t>
      </w:r>
    </w:p>
    <w:p>
      <w:pPr>
        <w:pStyle w:val="6"/>
        <w:spacing w:before="96"/>
      </w:pPr>
    </w:p>
    <w:p>
      <w:pPr>
        <w:pStyle w:val="3"/>
        <w:spacing w:before="1"/>
      </w:pPr>
      <w:r>
        <w:rPr>
          <w:w w:val="85"/>
        </w:rPr>
        <w:t>Your</w:t>
      </w:r>
      <w:r>
        <w:rPr>
          <w:spacing w:val="4"/>
        </w:rPr>
        <w:t xml:space="preserve"> </w:t>
      </w:r>
      <w:r>
        <w:rPr>
          <w:w w:val="85"/>
        </w:rPr>
        <w:t>goal</w:t>
      </w:r>
      <w:r>
        <w:rPr>
          <w:spacing w:val="4"/>
        </w:rPr>
        <w:t xml:space="preserve"> </w:t>
      </w:r>
      <w:r>
        <w:rPr>
          <w:w w:val="85"/>
        </w:rPr>
        <w:t>is</w:t>
      </w:r>
      <w:r>
        <w:rPr>
          <w:spacing w:val="5"/>
        </w:rPr>
        <w:t xml:space="preserve"> </w:t>
      </w:r>
      <w:r>
        <w:rPr>
          <w:w w:val="85"/>
        </w:rPr>
        <w:t>to</w:t>
      </w:r>
      <w:r>
        <w:rPr>
          <w:spacing w:val="4"/>
        </w:rPr>
        <w:t xml:space="preserve"> </w:t>
      </w:r>
      <w:r>
        <w:rPr>
          <w:w w:val="85"/>
        </w:rPr>
        <w:t>do</w:t>
      </w:r>
      <w:r>
        <w:rPr>
          <w:spacing w:val="5"/>
        </w:rPr>
        <w:t xml:space="preserve"> </w:t>
      </w:r>
      <w:r>
        <w:rPr>
          <w:w w:val="85"/>
        </w:rPr>
        <w:t>the</w:t>
      </w:r>
      <w:r>
        <w:rPr>
          <w:spacing w:val="4"/>
        </w:rPr>
        <w:t xml:space="preserve"> </w:t>
      </w:r>
      <w:r>
        <w:rPr>
          <w:spacing w:val="-2"/>
          <w:w w:val="85"/>
        </w:rPr>
        <w:t>following:</w:t>
      </w:r>
    </w:p>
    <w:p>
      <w:pPr>
        <w:pStyle w:val="9"/>
        <w:numPr>
          <w:ilvl w:val="0"/>
          <w:numId w:val="2"/>
        </w:numPr>
        <w:tabs>
          <w:tab w:val="left" w:pos="486"/>
        </w:tabs>
        <w:spacing w:before="198" w:after="0" w:line="316" w:lineRule="auto"/>
        <w:ind w:left="287" w:right="506" w:firstLine="0"/>
        <w:jc w:val="left"/>
        <w:rPr>
          <w:sz w:val="26"/>
        </w:rPr>
      </w:pPr>
      <w:r>
        <w:rPr>
          <w:w w:val="85"/>
          <w:sz w:val="26"/>
        </w:rPr>
        <w:t xml:space="preserve">Capitalize on the initial excitement and connection from when the contact signed up to </w:t>
      </w:r>
      <w:r>
        <w:rPr>
          <w:w w:val="90"/>
          <w:sz w:val="26"/>
        </w:rPr>
        <w:t>your offer by building rapport</w:t>
      </w:r>
    </w:p>
    <w:p>
      <w:pPr>
        <w:pStyle w:val="6"/>
        <w:spacing w:before="100"/>
      </w:pPr>
    </w:p>
    <w:p>
      <w:pPr>
        <w:pStyle w:val="9"/>
        <w:numPr>
          <w:ilvl w:val="0"/>
          <w:numId w:val="2"/>
        </w:numPr>
        <w:tabs>
          <w:tab w:val="left" w:pos="517"/>
        </w:tabs>
        <w:spacing w:before="1" w:after="0" w:line="240" w:lineRule="auto"/>
        <w:ind w:left="517" w:right="0" w:hanging="230"/>
        <w:jc w:val="left"/>
        <w:rPr>
          <w:sz w:val="26"/>
        </w:rPr>
      </w:pPr>
      <w:r>
        <w:rPr>
          <w:w w:val="85"/>
          <w:sz w:val="26"/>
        </w:rPr>
        <w:t>Continue</w:t>
      </w:r>
      <w:r>
        <w:rPr>
          <w:spacing w:val="4"/>
          <w:sz w:val="26"/>
        </w:rPr>
        <w:t xml:space="preserve"> </w:t>
      </w:r>
      <w:r>
        <w:rPr>
          <w:w w:val="85"/>
          <w:sz w:val="26"/>
        </w:rPr>
        <w:t>Momentum</w:t>
      </w:r>
      <w:r>
        <w:rPr>
          <w:spacing w:val="4"/>
          <w:sz w:val="26"/>
        </w:rPr>
        <w:t xml:space="preserve"> </w:t>
      </w:r>
      <w:r>
        <w:rPr>
          <w:w w:val="85"/>
          <w:sz w:val="26"/>
        </w:rPr>
        <w:t>to</w:t>
      </w:r>
      <w:r>
        <w:rPr>
          <w:spacing w:val="4"/>
          <w:sz w:val="26"/>
        </w:rPr>
        <w:t xml:space="preserve"> </w:t>
      </w:r>
      <w:r>
        <w:rPr>
          <w:w w:val="85"/>
          <w:sz w:val="26"/>
        </w:rPr>
        <w:t>push</w:t>
      </w:r>
      <w:r>
        <w:rPr>
          <w:spacing w:val="4"/>
          <w:sz w:val="26"/>
        </w:rPr>
        <w:t xml:space="preserve"> </w:t>
      </w:r>
      <w:r>
        <w:rPr>
          <w:w w:val="85"/>
          <w:sz w:val="26"/>
        </w:rPr>
        <w:t>them</w:t>
      </w:r>
      <w:r>
        <w:rPr>
          <w:spacing w:val="4"/>
          <w:sz w:val="26"/>
        </w:rPr>
        <w:t xml:space="preserve"> </w:t>
      </w:r>
      <w:r>
        <w:rPr>
          <w:w w:val="85"/>
          <w:sz w:val="26"/>
        </w:rPr>
        <w:t>into</w:t>
      </w:r>
      <w:r>
        <w:rPr>
          <w:spacing w:val="4"/>
          <w:sz w:val="26"/>
        </w:rPr>
        <w:t xml:space="preserve"> </w:t>
      </w:r>
      <w:r>
        <w:rPr>
          <w:w w:val="85"/>
          <w:sz w:val="26"/>
        </w:rPr>
        <w:t>other</w:t>
      </w:r>
      <w:r>
        <w:rPr>
          <w:spacing w:val="4"/>
          <w:sz w:val="26"/>
        </w:rPr>
        <w:t xml:space="preserve"> </w:t>
      </w:r>
      <w:r>
        <w:rPr>
          <w:w w:val="85"/>
          <w:sz w:val="26"/>
        </w:rPr>
        <w:t>offers</w:t>
      </w:r>
      <w:r>
        <w:rPr>
          <w:spacing w:val="4"/>
          <w:sz w:val="26"/>
        </w:rPr>
        <w:t xml:space="preserve"> </w:t>
      </w:r>
      <w:r>
        <w:rPr>
          <w:w w:val="85"/>
          <w:sz w:val="26"/>
        </w:rPr>
        <w:t>in</w:t>
      </w:r>
      <w:r>
        <w:rPr>
          <w:spacing w:val="5"/>
          <w:sz w:val="26"/>
        </w:rPr>
        <w:t xml:space="preserve"> </w:t>
      </w:r>
      <w:r>
        <w:rPr>
          <w:w w:val="85"/>
          <w:sz w:val="26"/>
        </w:rPr>
        <w:t>your</w:t>
      </w:r>
      <w:r>
        <w:rPr>
          <w:spacing w:val="4"/>
          <w:sz w:val="26"/>
        </w:rPr>
        <w:t xml:space="preserve"> </w:t>
      </w:r>
      <w:r>
        <w:rPr>
          <w:spacing w:val="-2"/>
          <w:w w:val="85"/>
          <w:sz w:val="26"/>
        </w:rPr>
        <w:t>funnel</w:t>
      </w:r>
    </w:p>
    <w:p>
      <w:pPr>
        <w:pStyle w:val="6"/>
        <w:spacing w:before="196"/>
      </w:pPr>
    </w:p>
    <w:p>
      <w:pPr>
        <w:pStyle w:val="9"/>
        <w:numPr>
          <w:ilvl w:val="0"/>
          <w:numId w:val="2"/>
        </w:numPr>
        <w:tabs>
          <w:tab w:val="left" w:pos="521"/>
        </w:tabs>
        <w:spacing w:before="0" w:after="0" w:line="240" w:lineRule="auto"/>
        <w:ind w:left="521" w:right="0" w:hanging="234"/>
        <w:jc w:val="left"/>
        <w:rPr>
          <w:sz w:val="26"/>
        </w:rPr>
      </w:pPr>
      <w:r>
        <w:rPr>
          <w:w w:val="85"/>
          <w:sz w:val="26"/>
        </w:rPr>
        <w:t>Engage</w:t>
      </w:r>
      <w:r>
        <w:rPr>
          <w:sz w:val="26"/>
        </w:rPr>
        <w:t xml:space="preserve"> </w:t>
      </w:r>
      <w:r>
        <w:rPr>
          <w:w w:val="85"/>
          <w:sz w:val="26"/>
        </w:rPr>
        <w:t>with</w:t>
      </w:r>
      <w:r>
        <w:rPr>
          <w:sz w:val="26"/>
        </w:rPr>
        <w:t xml:space="preserve"> </w:t>
      </w:r>
      <w:r>
        <w:rPr>
          <w:w w:val="85"/>
          <w:sz w:val="26"/>
        </w:rPr>
        <w:t>them</w:t>
      </w:r>
      <w:r>
        <w:rPr>
          <w:spacing w:val="1"/>
          <w:sz w:val="26"/>
        </w:rPr>
        <w:t xml:space="preserve"> </w:t>
      </w:r>
      <w:r>
        <w:rPr>
          <w:w w:val="85"/>
          <w:sz w:val="26"/>
        </w:rPr>
        <w:t>and</w:t>
      </w:r>
      <w:r>
        <w:rPr>
          <w:sz w:val="26"/>
        </w:rPr>
        <w:t xml:space="preserve"> </w:t>
      </w:r>
      <w:r>
        <w:rPr>
          <w:w w:val="85"/>
          <w:sz w:val="26"/>
        </w:rPr>
        <w:t>satisfy</w:t>
      </w:r>
      <w:r>
        <w:rPr>
          <w:spacing w:val="1"/>
          <w:sz w:val="26"/>
        </w:rPr>
        <w:t xml:space="preserve"> </w:t>
      </w:r>
      <w:r>
        <w:rPr>
          <w:w w:val="85"/>
          <w:sz w:val="26"/>
        </w:rPr>
        <w:t>them</w:t>
      </w:r>
      <w:r>
        <w:rPr>
          <w:sz w:val="26"/>
        </w:rPr>
        <w:t xml:space="preserve"> </w:t>
      </w:r>
      <w:r>
        <w:rPr>
          <w:w w:val="85"/>
          <w:sz w:val="26"/>
        </w:rPr>
        <w:t>with</w:t>
      </w:r>
      <w:r>
        <w:rPr>
          <w:spacing w:val="1"/>
          <w:sz w:val="26"/>
        </w:rPr>
        <w:t xml:space="preserve"> </w:t>
      </w:r>
      <w:r>
        <w:rPr>
          <w:w w:val="85"/>
          <w:sz w:val="26"/>
        </w:rPr>
        <w:t>value</w:t>
      </w:r>
      <w:r>
        <w:rPr>
          <w:sz w:val="26"/>
        </w:rPr>
        <w:t xml:space="preserve"> </w:t>
      </w:r>
      <w:r>
        <w:rPr>
          <w:w w:val="85"/>
          <w:sz w:val="26"/>
        </w:rPr>
        <w:t>to</w:t>
      </w:r>
      <w:r>
        <w:rPr>
          <w:sz w:val="26"/>
        </w:rPr>
        <w:t xml:space="preserve"> </w:t>
      </w:r>
      <w:r>
        <w:rPr>
          <w:w w:val="85"/>
          <w:sz w:val="26"/>
        </w:rPr>
        <w:t>build</w:t>
      </w:r>
      <w:r>
        <w:rPr>
          <w:spacing w:val="1"/>
          <w:sz w:val="26"/>
        </w:rPr>
        <w:t xml:space="preserve"> </w:t>
      </w:r>
      <w:r>
        <w:rPr>
          <w:w w:val="85"/>
          <w:sz w:val="26"/>
        </w:rPr>
        <w:t>a</w:t>
      </w:r>
      <w:r>
        <w:rPr>
          <w:sz w:val="26"/>
        </w:rPr>
        <w:t xml:space="preserve"> </w:t>
      </w:r>
      <w:r>
        <w:rPr>
          <w:w w:val="85"/>
          <w:sz w:val="26"/>
        </w:rPr>
        <w:t>strong</w:t>
      </w:r>
      <w:r>
        <w:rPr>
          <w:spacing w:val="1"/>
          <w:sz w:val="26"/>
        </w:rPr>
        <w:t xml:space="preserve"> </w:t>
      </w:r>
      <w:r>
        <w:rPr>
          <w:w w:val="85"/>
          <w:sz w:val="26"/>
        </w:rPr>
        <w:t>and</w:t>
      </w:r>
      <w:r>
        <w:rPr>
          <w:sz w:val="26"/>
        </w:rPr>
        <w:t xml:space="preserve"> </w:t>
      </w:r>
      <w:r>
        <w:rPr>
          <w:w w:val="85"/>
          <w:sz w:val="26"/>
        </w:rPr>
        <w:t>long</w:t>
      </w:r>
      <w:r>
        <w:rPr>
          <w:spacing w:val="1"/>
          <w:sz w:val="26"/>
        </w:rPr>
        <w:t xml:space="preserve"> </w:t>
      </w:r>
      <w:r>
        <w:rPr>
          <w:w w:val="85"/>
          <w:sz w:val="26"/>
        </w:rPr>
        <w:t>term</w:t>
      </w:r>
      <w:r>
        <w:rPr>
          <w:sz w:val="26"/>
        </w:rPr>
        <w:t xml:space="preserve"> </w:t>
      </w:r>
      <w:r>
        <w:rPr>
          <w:spacing w:val="-2"/>
          <w:w w:val="85"/>
          <w:sz w:val="26"/>
        </w:rPr>
        <w:t>relationship</w:t>
      </w:r>
    </w:p>
    <w:p>
      <w:pPr>
        <w:pStyle w:val="9"/>
        <w:numPr>
          <w:ilvl w:val="0"/>
          <w:numId w:val="2"/>
        </w:numPr>
        <w:tabs>
          <w:tab w:val="left" w:pos="530"/>
        </w:tabs>
        <w:spacing w:before="0" w:after="0" w:line="800" w:lineRule="atLeast"/>
        <w:ind w:left="287" w:right="545" w:firstLine="0"/>
        <w:jc w:val="left"/>
        <w:rPr>
          <w:sz w:val="26"/>
        </w:rPr>
      </w:pPr>
      <w:r>
        <w:rPr>
          <w:w w:val="85"/>
          <w:sz w:val="26"/>
        </w:rPr>
        <w:t>Prime them for future marketing messages and products 5. Sell them those new offers</w:t>
      </w:r>
      <w:r>
        <w:rPr>
          <w:sz w:val="26"/>
        </w:rPr>
        <w:t xml:space="preserve"> </w:t>
      </w:r>
      <w:r>
        <w:rPr>
          <w:w w:val="85"/>
          <w:sz w:val="26"/>
        </w:rPr>
        <w:t>Sounds like a lot, but there are frameworks for it that we will share next.</w:t>
      </w:r>
    </w:p>
    <w:p>
      <w:pPr>
        <w:pStyle w:val="6"/>
        <w:spacing w:before="98" w:line="316" w:lineRule="auto"/>
        <w:ind w:left="287" w:right="334"/>
      </w:pPr>
      <w:r>
        <w:rPr>
          <w:w w:val="85"/>
        </w:rPr>
        <w:t>Before we share them though, there is a helpful theme to use for each of your email campaigns and automations, and that is...</w:t>
      </w:r>
    </w:p>
    <w:p>
      <w:pPr>
        <w:pStyle w:val="6"/>
        <w:spacing w:before="101"/>
      </w:pPr>
    </w:p>
    <w:p>
      <w:pPr>
        <w:pStyle w:val="6"/>
        <w:ind w:left="287"/>
      </w:pPr>
      <w:r>
        <w:fldChar w:fldCharType="begin"/>
      </w:r>
      <w:r>
        <w:instrText xml:space="preserve"> HYPERLINK "https://drive.google.com/file/d/1l3Esb8xmBSC9f1kzl1w-zTGsnNLvL7AH/view?usp=sharing" \h </w:instrText>
      </w:r>
      <w:r>
        <w:fldChar w:fldCharType="separate"/>
      </w:r>
      <w:r>
        <w:rPr>
          <w:color w:val="4F5CD6"/>
          <w:w w:val="85"/>
          <w:u w:val="single" w:color="4F5CD6"/>
        </w:rPr>
        <w:t>Download</w:t>
      </w:r>
      <w:r>
        <w:rPr>
          <w:color w:val="4F5CD6"/>
          <w:spacing w:val="2"/>
          <w:u w:val="single" w:color="4F5CD6"/>
        </w:rPr>
        <w:t xml:space="preserve"> </w:t>
      </w:r>
      <w:r>
        <w:rPr>
          <w:color w:val="4F5CD6"/>
          <w:w w:val="85"/>
          <w:u w:val="single" w:color="4F5CD6"/>
        </w:rPr>
        <w:t>Full</w:t>
      </w:r>
      <w:r>
        <w:rPr>
          <w:color w:val="4F5CD6"/>
          <w:spacing w:val="3"/>
          <w:u w:val="single" w:color="4F5CD6"/>
        </w:rPr>
        <w:t xml:space="preserve"> </w:t>
      </w:r>
      <w:r>
        <w:rPr>
          <w:color w:val="4F5CD6"/>
          <w:w w:val="85"/>
          <w:u w:val="single" w:color="4F5CD6"/>
        </w:rPr>
        <w:t>Funnel</w:t>
      </w:r>
      <w:r>
        <w:rPr>
          <w:color w:val="4F5CD6"/>
          <w:spacing w:val="2"/>
          <w:u w:val="single" w:color="4F5CD6"/>
        </w:rPr>
        <w:t xml:space="preserve"> </w:t>
      </w:r>
      <w:r>
        <w:rPr>
          <w:color w:val="4F5CD6"/>
          <w:w w:val="85"/>
          <w:u w:val="single" w:color="4F5CD6"/>
        </w:rPr>
        <w:t>Email</w:t>
      </w:r>
      <w:r>
        <w:rPr>
          <w:color w:val="4F5CD6"/>
          <w:spacing w:val="3"/>
          <w:u w:val="single" w:color="4F5CD6"/>
        </w:rPr>
        <w:t xml:space="preserve"> </w:t>
      </w:r>
      <w:r>
        <w:rPr>
          <w:color w:val="4F5CD6"/>
          <w:spacing w:val="-2"/>
          <w:w w:val="85"/>
          <w:u w:val="single" w:color="4F5CD6"/>
        </w:rPr>
        <w:t>Sequence</w:t>
      </w:r>
      <w:r>
        <w:rPr>
          <w:color w:val="4F5CD6"/>
          <w:spacing w:val="-2"/>
          <w:w w:val="85"/>
          <w:u w:val="single" w:color="4F5CD6"/>
        </w:rPr>
        <w:fldChar w:fldCharType="end"/>
      </w:r>
    </w:p>
    <w:p>
      <w:pPr>
        <w:spacing w:after="0"/>
        <w:sectPr>
          <w:pgSz w:w="12000" w:h="16000"/>
          <w:pgMar w:top="1160" w:right="1100" w:bottom="280" w:left="980" w:header="720" w:footer="720" w:gutter="0"/>
          <w:cols w:space="720" w:num="1"/>
        </w:sectPr>
      </w:pPr>
    </w:p>
    <w:p>
      <w:pPr>
        <w:pStyle w:val="2"/>
      </w:pPr>
      <w:r>
        <w:rPr>
          <w:spacing w:val="-2"/>
          <w:w w:val="90"/>
        </w:rPr>
        <w:t>Storytelling</w:t>
      </w:r>
    </w:p>
    <w:p>
      <w:pPr>
        <w:pStyle w:val="6"/>
        <w:spacing w:before="125"/>
        <w:rPr>
          <w:b/>
          <w:sz w:val="60"/>
        </w:rPr>
      </w:pPr>
    </w:p>
    <w:p>
      <w:pPr>
        <w:pStyle w:val="6"/>
        <w:spacing w:before="1"/>
        <w:ind w:left="314"/>
      </w:pPr>
      <w:r>
        <w:rPr>
          <w:w w:val="80"/>
        </w:rPr>
        <w:t>You’re</w:t>
      </w:r>
      <w:r>
        <w:rPr>
          <w:spacing w:val="16"/>
        </w:rPr>
        <w:t xml:space="preserve"> </w:t>
      </w:r>
      <w:r>
        <w:rPr>
          <w:w w:val="80"/>
        </w:rPr>
        <w:t>already</w:t>
      </w:r>
      <w:r>
        <w:rPr>
          <w:spacing w:val="17"/>
        </w:rPr>
        <w:t xml:space="preserve"> </w:t>
      </w:r>
      <w:r>
        <w:rPr>
          <w:w w:val="80"/>
        </w:rPr>
        <w:t>thinking,</w:t>
      </w:r>
      <w:r>
        <w:rPr>
          <w:spacing w:val="16"/>
        </w:rPr>
        <w:t xml:space="preserve"> </w:t>
      </w:r>
      <w:r>
        <w:rPr>
          <w:w w:val="80"/>
        </w:rPr>
        <w:t>"so</w:t>
      </w:r>
      <w:r>
        <w:rPr>
          <w:spacing w:val="17"/>
        </w:rPr>
        <w:t xml:space="preserve"> </w:t>
      </w:r>
      <w:r>
        <w:rPr>
          <w:w w:val="80"/>
        </w:rPr>
        <w:t>many</w:t>
      </w:r>
      <w:r>
        <w:rPr>
          <w:spacing w:val="16"/>
        </w:rPr>
        <w:t xml:space="preserve"> </w:t>
      </w:r>
      <w:r>
        <w:rPr>
          <w:w w:val="80"/>
        </w:rPr>
        <w:t>emails,</w:t>
      </w:r>
      <w:r>
        <w:rPr>
          <w:spacing w:val="17"/>
        </w:rPr>
        <w:t xml:space="preserve"> </w:t>
      </w:r>
      <w:r>
        <w:rPr>
          <w:w w:val="80"/>
        </w:rPr>
        <w:t>what</w:t>
      </w:r>
      <w:r>
        <w:rPr>
          <w:spacing w:val="16"/>
        </w:rPr>
        <w:t xml:space="preserve"> </w:t>
      </w:r>
      <w:r>
        <w:rPr>
          <w:w w:val="80"/>
        </w:rPr>
        <w:t>the</w:t>
      </w:r>
      <w:r>
        <w:rPr>
          <w:spacing w:val="17"/>
        </w:rPr>
        <w:t xml:space="preserve"> </w:t>
      </w:r>
      <w:r>
        <w:rPr>
          <w:w w:val="80"/>
        </w:rPr>
        <w:t>f*%k</w:t>
      </w:r>
      <w:r>
        <w:rPr>
          <w:spacing w:val="16"/>
        </w:rPr>
        <w:t xml:space="preserve"> </w:t>
      </w:r>
      <w:r>
        <w:rPr>
          <w:w w:val="80"/>
        </w:rPr>
        <w:t>do</w:t>
      </w:r>
      <w:r>
        <w:rPr>
          <w:spacing w:val="17"/>
        </w:rPr>
        <w:t xml:space="preserve"> </w:t>
      </w:r>
      <w:r>
        <w:rPr>
          <w:w w:val="80"/>
        </w:rPr>
        <w:t>I</w:t>
      </w:r>
      <w:r>
        <w:rPr>
          <w:spacing w:val="16"/>
        </w:rPr>
        <w:t xml:space="preserve"> </w:t>
      </w:r>
      <w:r>
        <w:rPr>
          <w:spacing w:val="-2"/>
          <w:w w:val="80"/>
        </w:rPr>
        <w:t>write?!“</w:t>
      </w:r>
    </w:p>
    <w:p>
      <w:pPr>
        <w:pStyle w:val="6"/>
        <w:spacing w:before="196"/>
      </w:pPr>
    </w:p>
    <w:p>
      <w:pPr>
        <w:pStyle w:val="6"/>
        <w:spacing w:line="316" w:lineRule="auto"/>
        <w:ind w:left="314" w:right="334"/>
      </w:pPr>
      <w:r>
        <w:rPr>
          <w:w w:val="85"/>
        </w:rPr>
        <w:t xml:space="preserve">A good framework to use throughout your whole email strategy is a storytelling one. You’ll remember how we stressed that people connect with stories. It’s a powerful sales tool and you’ll find that your best-performing emails will be the ones where you use storytelling as a </w:t>
      </w:r>
      <w:r>
        <w:rPr>
          <w:w w:val="90"/>
        </w:rPr>
        <w:t>method for selling.</w:t>
      </w:r>
    </w:p>
    <w:p>
      <w:pPr>
        <w:pStyle w:val="6"/>
        <w:spacing w:before="103"/>
      </w:pPr>
    </w:p>
    <w:p>
      <w:pPr>
        <w:pStyle w:val="6"/>
        <w:spacing w:before="1" w:line="316" w:lineRule="auto"/>
        <w:ind w:left="314" w:right="576"/>
      </w:pPr>
      <w:r>
        <w:rPr>
          <w:w w:val="85"/>
        </w:rPr>
        <w:t xml:space="preserve">If you went through the 'branding‘, and 'target customer‘ sections of the strategy and you answered the questions we asked you about your customers‘ fears, why you built the </w:t>
      </w:r>
      <w:r>
        <w:rPr>
          <w:w w:val="80"/>
        </w:rPr>
        <w:t>business,</w:t>
      </w:r>
      <w:r>
        <w:t xml:space="preserve"> </w:t>
      </w:r>
      <w:r>
        <w:rPr>
          <w:w w:val="80"/>
        </w:rPr>
        <w:t>who</w:t>
      </w:r>
      <w:r>
        <w:t xml:space="preserve"> </w:t>
      </w:r>
      <w:r>
        <w:rPr>
          <w:w w:val="80"/>
        </w:rPr>
        <w:t>you</w:t>
      </w:r>
      <w:r>
        <w:t xml:space="preserve"> </w:t>
      </w:r>
      <w:r>
        <w:rPr>
          <w:w w:val="80"/>
        </w:rPr>
        <w:t>are,</w:t>
      </w:r>
      <w:r>
        <w:t xml:space="preserve"> </w:t>
      </w:r>
      <w:r>
        <w:rPr>
          <w:w w:val="80"/>
        </w:rPr>
        <w:t>what</w:t>
      </w:r>
      <w:r>
        <w:t xml:space="preserve"> </w:t>
      </w:r>
      <w:r>
        <w:rPr>
          <w:w w:val="80"/>
        </w:rPr>
        <w:t>your</w:t>
      </w:r>
      <w:r>
        <w:t xml:space="preserve"> </w:t>
      </w:r>
      <w:r>
        <w:rPr>
          <w:w w:val="80"/>
        </w:rPr>
        <w:t>mission</w:t>
      </w:r>
      <w:r>
        <w:t xml:space="preserve"> </w:t>
      </w:r>
      <w:r>
        <w:rPr>
          <w:w w:val="80"/>
        </w:rPr>
        <w:t>is,</w:t>
      </w:r>
      <w:r>
        <w:t xml:space="preserve"> </w:t>
      </w:r>
      <w:r>
        <w:rPr>
          <w:w w:val="80"/>
        </w:rPr>
        <w:t>what</w:t>
      </w:r>
      <w:r>
        <w:t xml:space="preserve"> </w:t>
      </w:r>
      <w:r>
        <w:rPr>
          <w:w w:val="80"/>
        </w:rPr>
        <w:t>the</w:t>
      </w:r>
      <w:r>
        <w:t xml:space="preserve"> </w:t>
      </w:r>
      <w:r>
        <w:rPr>
          <w:w w:val="80"/>
        </w:rPr>
        <w:t>benefits</w:t>
      </w:r>
      <w:r>
        <w:t xml:space="preserve"> </w:t>
      </w:r>
      <w:r>
        <w:rPr>
          <w:w w:val="80"/>
        </w:rPr>
        <w:t>are</w:t>
      </w:r>
      <w:r>
        <w:t xml:space="preserve"> </w:t>
      </w:r>
      <w:r>
        <w:rPr>
          <w:w w:val="80"/>
        </w:rPr>
        <w:t>etc...</w:t>
      </w:r>
      <w:r>
        <w:t xml:space="preserve"> </w:t>
      </w:r>
      <w:r>
        <w:rPr>
          <w:w w:val="80"/>
        </w:rPr>
        <w:t>this</w:t>
      </w:r>
      <w:r>
        <w:t xml:space="preserve"> </w:t>
      </w:r>
      <w:r>
        <w:rPr>
          <w:w w:val="80"/>
        </w:rPr>
        <w:t>is</w:t>
      </w:r>
      <w:r>
        <w:t xml:space="preserve"> </w:t>
      </w:r>
      <w:r>
        <w:rPr>
          <w:w w:val="80"/>
        </w:rPr>
        <w:t>where</w:t>
      </w:r>
      <w:r>
        <w:t xml:space="preserve"> </w:t>
      </w:r>
      <w:r>
        <w:rPr>
          <w:w w:val="80"/>
        </w:rPr>
        <w:t>you</w:t>
      </w:r>
      <w:r>
        <w:rPr>
          <w:spacing w:val="80"/>
        </w:rPr>
        <w:t xml:space="preserve"> </w:t>
      </w:r>
      <w:r>
        <w:rPr>
          <w:w w:val="85"/>
        </w:rPr>
        <w:t>can use all those different topics in each email you send.</w:t>
      </w:r>
    </w:p>
    <w:p>
      <w:pPr>
        <w:pStyle w:val="6"/>
        <w:spacing w:before="5" w:line="316" w:lineRule="auto"/>
        <w:ind w:left="314" w:right="458"/>
      </w:pPr>
      <w:r>
        <w:rPr>
          <w:w w:val="85"/>
        </w:rPr>
        <w:t>You put all those threads together, and you have yourself an ongoing story that you can</w:t>
      </w:r>
      <w:r>
        <w:rPr>
          <w:spacing w:val="40"/>
        </w:rPr>
        <w:t xml:space="preserve"> </w:t>
      </w:r>
      <w:r>
        <w:rPr>
          <w:w w:val="90"/>
        </w:rPr>
        <w:t>share with your contacts.</w:t>
      </w:r>
    </w:p>
    <w:p>
      <w:pPr>
        <w:pStyle w:val="6"/>
        <w:spacing w:before="101"/>
      </w:pPr>
    </w:p>
    <w:p>
      <w:pPr>
        <w:pStyle w:val="6"/>
        <w:spacing w:line="316" w:lineRule="auto"/>
        <w:ind w:left="314" w:right="334"/>
      </w:pPr>
      <w:r>
        <w:rPr>
          <w:w w:val="85"/>
        </w:rPr>
        <w:t>Each email can be a story with an inserted lesson or insight that follows on from the last email and opens the loop up for the next email.</w:t>
      </w:r>
    </w:p>
    <w:p>
      <w:pPr>
        <w:pStyle w:val="6"/>
        <w:spacing w:before="101"/>
      </w:pPr>
    </w:p>
    <w:p>
      <w:pPr>
        <w:pStyle w:val="6"/>
        <w:spacing w:line="316" w:lineRule="auto"/>
        <w:ind w:left="314" w:right="458"/>
      </w:pPr>
      <w:r>
        <w:rPr>
          <w:w w:val="85"/>
        </w:rPr>
        <w:t xml:space="preserve">This can be a ‘string of pearls’ methodology (a string of valuable pearls together on a </w:t>
      </w:r>
      <w:r>
        <w:rPr>
          <w:w w:val="80"/>
        </w:rPr>
        <w:t>thread),</w:t>
      </w:r>
      <w:r>
        <w:t xml:space="preserve"> </w:t>
      </w:r>
      <w:r>
        <w:rPr>
          <w:w w:val="80"/>
        </w:rPr>
        <w:t>a</w:t>
      </w:r>
      <w:r>
        <w:t xml:space="preserve"> </w:t>
      </w:r>
      <w:r>
        <w:rPr>
          <w:w w:val="80"/>
        </w:rPr>
        <w:t>‘Soap’</w:t>
      </w:r>
      <w:r>
        <w:t xml:space="preserve"> </w:t>
      </w:r>
      <w:r>
        <w:rPr>
          <w:w w:val="80"/>
        </w:rPr>
        <w:t>or</w:t>
      </w:r>
      <w:r>
        <w:t xml:space="preserve"> </w:t>
      </w:r>
      <w:r>
        <w:rPr>
          <w:w w:val="80"/>
        </w:rPr>
        <w:t>‘Seinfeld’</w:t>
      </w:r>
      <w:r>
        <w:t xml:space="preserve"> </w:t>
      </w:r>
      <w:r>
        <w:rPr>
          <w:w w:val="80"/>
        </w:rPr>
        <w:t>sequence,</w:t>
      </w:r>
      <w:r>
        <w:t xml:space="preserve"> </w:t>
      </w:r>
      <w:r>
        <w:rPr>
          <w:w w:val="80"/>
        </w:rPr>
        <w:t>where</w:t>
      </w:r>
      <w:r>
        <w:t xml:space="preserve"> </w:t>
      </w:r>
      <w:r>
        <w:rPr>
          <w:w w:val="80"/>
        </w:rPr>
        <w:t>you</w:t>
      </w:r>
      <w:r>
        <w:t xml:space="preserve"> </w:t>
      </w:r>
      <w:r>
        <w:rPr>
          <w:w w:val="80"/>
        </w:rPr>
        <w:t>create</w:t>
      </w:r>
      <w:r>
        <w:t xml:space="preserve"> </w:t>
      </w:r>
      <w:r>
        <w:rPr>
          <w:w w:val="80"/>
        </w:rPr>
        <w:t>an</w:t>
      </w:r>
      <w:r>
        <w:t xml:space="preserve"> </w:t>
      </w:r>
      <w:r>
        <w:rPr>
          <w:w w:val="80"/>
        </w:rPr>
        <w:t>episode</w:t>
      </w:r>
      <w:r>
        <w:t xml:space="preserve"> </w:t>
      </w:r>
      <w:r>
        <w:rPr>
          <w:w w:val="80"/>
        </w:rPr>
        <w:t>around</w:t>
      </w:r>
      <w:r>
        <w:t xml:space="preserve"> </w:t>
      </w:r>
      <w:r>
        <w:rPr>
          <w:w w:val="80"/>
        </w:rPr>
        <w:t>your</w:t>
      </w:r>
      <w:r>
        <w:t xml:space="preserve"> </w:t>
      </w:r>
      <w:r>
        <w:rPr>
          <w:w w:val="80"/>
        </w:rPr>
        <w:t>daily</w:t>
      </w:r>
      <w:r>
        <w:t xml:space="preserve"> </w:t>
      </w:r>
      <w:r>
        <w:rPr>
          <w:w w:val="80"/>
        </w:rPr>
        <w:t>life</w:t>
      </w:r>
      <w:r>
        <w:rPr>
          <w:spacing w:val="80"/>
          <w:w w:val="150"/>
        </w:rPr>
        <w:t xml:space="preserve"> </w:t>
      </w:r>
      <w:r>
        <w:rPr>
          <w:w w:val="85"/>
        </w:rPr>
        <w:t>with snippets of value that lead into the next email.</w:t>
      </w:r>
    </w:p>
    <w:p>
      <w:pPr>
        <w:pStyle w:val="6"/>
        <w:spacing w:before="102"/>
      </w:pPr>
    </w:p>
    <w:p>
      <w:pPr>
        <w:pStyle w:val="6"/>
        <w:spacing w:line="316" w:lineRule="auto"/>
        <w:ind w:left="314" w:right="458"/>
      </w:pPr>
      <w:r>
        <w:rPr>
          <w:w w:val="85"/>
        </w:rPr>
        <w:t>We’ve attached a popular and successful email marketers work to this section for you to take</w:t>
      </w:r>
      <w:r>
        <w:t xml:space="preserve"> </w:t>
      </w:r>
      <w:r>
        <w:rPr>
          <w:w w:val="85"/>
        </w:rPr>
        <w:t>a</w:t>
      </w:r>
      <w:r>
        <w:t xml:space="preserve"> </w:t>
      </w:r>
      <w:r>
        <w:rPr>
          <w:w w:val="85"/>
        </w:rPr>
        <w:t>look</w:t>
      </w:r>
      <w:r>
        <w:t xml:space="preserve"> </w:t>
      </w:r>
      <w:r>
        <w:rPr>
          <w:w w:val="85"/>
        </w:rPr>
        <w:t>at.</w:t>
      </w:r>
      <w:r>
        <w:t xml:space="preserve"> </w:t>
      </w:r>
      <w:r>
        <w:rPr>
          <w:w w:val="85"/>
        </w:rPr>
        <w:t>His</w:t>
      </w:r>
      <w:r>
        <w:t xml:space="preserve"> </w:t>
      </w:r>
      <w:r>
        <w:rPr>
          <w:w w:val="85"/>
        </w:rPr>
        <w:t>name</w:t>
      </w:r>
      <w:r>
        <w:t xml:space="preserve"> </w:t>
      </w:r>
      <w:r>
        <w:rPr>
          <w:w w:val="85"/>
        </w:rPr>
        <w:t>Ramit</w:t>
      </w:r>
      <w:r>
        <w:t xml:space="preserve"> </w:t>
      </w:r>
      <w:r>
        <w:rPr>
          <w:w w:val="85"/>
        </w:rPr>
        <w:t>Sethi,</w:t>
      </w:r>
      <w:r>
        <w:t xml:space="preserve"> </w:t>
      </w:r>
      <w:r>
        <w:rPr>
          <w:w w:val="85"/>
        </w:rPr>
        <w:t>a</w:t>
      </w:r>
      <w:r>
        <w:t xml:space="preserve"> </w:t>
      </w:r>
      <w:r>
        <w:rPr>
          <w:w w:val="85"/>
        </w:rPr>
        <w:t>successful</w:t>
      </w:r>
      <w:r>
        <w:t xml:space="preserve"> </w:t>
      </w:r>
      <w:r>
        <w:rPr>
          <w:w w:val="85"/>
        </w:rPr>
        <w:t>marketer</w:t>
      </w:r>
      <w:r>
        <w:t xml:space="preserve"> </w:t>
      </w:r>
      <w:r>
        <w:rPr>
          <w:w w:val="85"/>
        </w:rPr>
        <w:t>who</w:t>
      </w:r>
      <w:r>
        <w:t xml:space="preserve"> </w:t>
      </w:r>
      <w:r>
        <w:rPr>
          <w:w w:val="85"/>
        </w:rPr>
        <w:t>‘Teaches</w:t>
      </w:r>
      <w:r>
        <w:t xml:space="preserve"> </w:t>
      </w:r>
      <w:r>
        <w:rPr>
          <w:w w:val="85"/>
        </w:rPr>
        <w:t>People</w:t>
      </w:r>
      <w:r>
        <w:t xml:space="preserve"> </w:t>
      </w:r>
      <w:r>
        <w:rPr>
          <w:w w:val="85"/>
        </w:rPr>
        <w:t>How</w:t>
      </w:r>
      <w:r>
        <w:t xml:space="preserve"> </w:t>
      </w:r>
      <w:r>
        <w:rPr>
          <w:w w:val="85"/>
        </w:rPr>
        <w:t>to Be Rich’... sure this might not be your type of business but the principles are the same. His</w:t>
      </w:r>
    </w:p>
    <w:p>
      <w:pPr>
        <w:pStyle w:val="6"/>
        <w:spacing w:before="5" w:line="316" w:lineRule="auto"/>
        <w:ind w:left="314" w:right="265"/>
      </w:pPr>
      <w:r>
        <w:rPr>
          <w:w w:val="85"/>
        </w:rPr>
        <w:t>story is focused on how you can get a high-performance raise. His emails are long, but each</w:t>
      </w:r>
      <w:r>
        <w:rPr>
          <w:spacing w:val="40"/>
        </w:rPr>
        <w:t xml:space="preserve"> </w:t>
      </w:r>
      <w:r>
        <w:rPr>
          <w:w w:val="85"/>
        </w:rPr>
        <w:t>one covers a single theme before hooking the reader into the next email with a ‘cliffhanger’.</w:t>
      </w:r>
    </w:p>
    <w:p>
      <w:pPr>
        <w:spacing w:after="0" w:line="316" w:lineRule="auto"/>
        <w:sectPr>
          <w:pgSz w:w="12000" w:h="16000"/>
          <w:pgMar w:top="1440" w:right="1100" w:bottom="280" w:left="980" w:header="720" w:footer="720" w:gutter="0"/>
          <w:cols w:space="720" w:num="1"/>
        </w:sectPr>
      </w:pPr>
    </w:p>
    <w:p>
      <w:pPr>
        <w:pStyle w:val="6"/>
        <w:spacing w:line="316" w:lineRule="auto"/>
        <w:ind w:left="220" w:right="321"/>
        <w:jc w:val="both"/>
      </w:pPr>
      <w:r>
        <w:rPr>
          <w:w w:val="85"/>
        </w:rPr>
        <w:t xml:space="preserve">While this is happening you are connecting with him, you are trusting him and getting value </w:t>
      </w:r>
      <w:r>
        <w:rPr>
          <w:w w:val="80"/>
        </w:rPr>
        <w:t>from</w:t>
      </w:r>
      <w:r>
        <w:t xml:space="preserve"> </w:t>
      </w:r>
      <w:r>
        <w:rPr>
          <w:w w:val="80"/>
        </w:rPr>
        <w:t>him.</w:t>
      </w:r>
      <w:r>
        <w:t xml:space="preserve"> </w:t>
      </w:r>
      <w:r>
        <w:rPr>
          <w:w w:val="80"/>
        </w:rPr>
        <w:t>You’re</w:t>
      </w:r>
      <w:r>
        <w:t xml:space="preserve"> </w:t>
      </w:r>
      <w:r>
        <w:rPr>
          <w:w w:val="80"/>
        </w:rPr>
        <w:t>not</w:t>
      </w:r>
      <w:r>
        <w:t xml:space="preserve"> </w:t>
      </w:r>
      <w:r>
        <w:rPr>
          <w:w w:val="80"/>
        </w:rPr>
        <w:t>under</w:t>
      </w:r>
      <w:r>
        <w:t xml:space="preserve"> </w:t>
      </w:r>
      <w:r>
        <w:rPr>
          <w:w w:val="80"/>
        </w:rPr>
        <w:t>pressure</w:t>
      </w:r>
      <w:r>
        <w:t xml:space="preserve"> </w:t>
      </w:r>
      <w:r>
        <w:rPr>
          <w:w w:val="80"/>
        </w:rPr>
        <w:t>to</w:t>
      </w:r>
      <w:r>
        <w:t xml:space="preserve"> </w:t>
      </w:r>
      <w:r>
        <w:rPr>
          <w:w w:val="80"/>
        </w:rPr>
        <w:t>buy</w:t>
      </w:r>
      <w:r>
        <w:t xml:space="preserve"> </w:t>
      </w:r>
      <w:r>
        <w:rPr>
          <w:w w:val="80"/>
        </w:rPr>
        <w:t>and</w:t>
      </w:r>
      <w:r>
        <w:t xml:space="preserve"> </w:t>
      </w:r>
      <w:r>
        <w:rPr>
          <w:w w:val="80"/>
        </w:rPr>
        <w:t>every</w:t>
      </w:r>
      <w:r>
        <w:t xml:space="preserve"> </w:t>
      </w:r>
      <w:r>
        <w:rPr>
          <w:w w:val="80"/>
        </w:rPr>
        <w:t>email</w:t>
      </w:r>
      <w:r>
        <w:t xml:space="preserve"> </w:t>
      </w:r>
      <w:r>
        <w:rPr>
          <w:w w:val="80"/>
        </w:rPr>
        <w:t>isn’t</w:t>
      </w:r>
      <w:r>
        <w:t xml:space="preserve"> </w:t>
      </w:r>
      <w:r>
        <w:rPr>
          <w:w w:val="80"/>
        </w:rPr>
        <w:t>a</w:t>
      </w:r>
      <w:r>
        <w:t xml:space="preserve"> </w:t>
      </w:r>
      <w:r>
        <w:rPr>
          <w:w w:val="80"/>
        </w:rPr>
        <w:t>sales</w:t>
      </w:r>
      <w:r>
        <w:t xml:space="preserve"> </w:t>
      </w:r>
      <w:r>
        <w:rPr>
          <w:w w:val="80"/>
        </w:rPr>
        <w:t>email,</w:t>
      </w:r>
      <w:r>
        <w:t xml:space="preserve"> </w:t>
      </w:r>
      <w:r>
        <w:rPr>
          <w:w w:val="80"/>
        </w:rPr>
        <w:t>but</w:t>
      </w:r>
      <w:r>
        <w:t xml:space="preserve"> </w:t>
      </w:r>
      <w:r>
        <w:rPr>
          <w:w w:val="80"/>
        </w:rPr>
        <w:t>when</w:t>
      </w:r>
      <w:r>
        <w:t xml:space="preserve"> </w:t>
      </w:r>
      <w:r>
        <w:rPr>
          <w:w w:val="80"/>
        </w:rPr>
        <w:t xml:space="preserve">the </w:t>
      </w:r>
      <w:r>
        <w:rPr>
          <w:w w:val="85"/>
        </w:rPr>
        <w:t>sales email does come, you’ll be more inclined to make the purchase on anything you offer.</w:t>
      </w:r>
    </w:p>
    <w:p>
      <w:pPr>
        <w:pStyle w:val="6"/>
        <w:spacing w:before="98"/>
      </w:pPr>
    </w:p>
    <w:p>
      <w:pPr>
        <w:pStyle w:val="6"/>
        <w:spacing w:line="316" w:lineRule="auto"/>
        <w:ind w:left="220" w:right="458"/>
      </w:pPr>
      <w:r>
        <w:rPr>
          <w:w w:val="85"/>
        </w:rPr>
        <w:t>Russell Brunson, in his DotCom Secrets book, talks about the ‘Attractive Character’ framework that you can use to introduce and tell your story using the ideas below:</w:t>
      </w:r>
    </w:p>
    <w:p>
      <w:pPr>
        <w:pStyle w:val="6"/>
        <w:rPr>
          <w:sz w:val="20"/>
        </w:rPr>
      </w:pPr>
    </w:p>
    <w:p>
      <w:pPr>
        <w:pStyle w:val="6"/>
        <w:rPr>
          <w:sz w:val="20"/>
        </w:rPr>
      </w:pPr>
    </w:p>
    <w:p>
      <w:pPr>
        <w:pStyle w:val="6"/>
        <w:rPr>
          <w:sz w:val="20"/>
        </w:rPr>
      </w:pPr>
    </w:p>
    <w:p>
      <w:pPr>
        <w:pStyle w:val="6"/>
        <w:spacing w:before="191"/>
        <w:rPr>
          <w:sz w:val="20"/>
        </w:rPr>
      </w:pPr>
      <w:r>
        <w:drawing>
          <wp:anchor distT="0" distB="0" distL="0" distR="0" simplePos="0" relativeHeight="251662336" behindDoc="1" locked="0" layoutInCell="1" allowOverlap="1">
            <wp:simplePos x="0" y="0"/>
            <wp:positionH relativeFrom="page">
              <wp:posOffset>1368425</wp:posOffset>
            </wp:positionH>
            <wp:positionV relativeFrom="paragraph">
              <wp:posOffset>283845</wp:posOffset>
            </wp:positionV>
            <wp:extent cx="4145280" cy="261493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4145087" cy="2615183"/>
                    </a:xfrm>
                    <a:prstGeom prst="rect">
                      <a:avLst/>
                    </a:prstGeom>
                  </pic:spPr>
                </pic:pic>
              </a:graphicData>
            </a:graphic>
          </wp:anchor>
        </w:drawing>
      </w:r>
    </w:p>
    <w:p>
      <w:pPr>
        <w:pStyle w:val="6"/>
      </w:pPr>
    </w:p>
    <w:p>
      <w:pPr>
        <w:pStyle w:val="6"/>
        <w:spacing w:before="136"/>
      </w:pPr>
    </w:p>
    <w:p>
      <w:pPr>
        <w:pStyle w:val="6"/>
        <w:spacing w:line="316" w:lineRule="auto"/>
        <w:ind w:left="354" w:right="265"/>
      </w:pPr>
      <w:r>
        <w:rPr>
          <w:w w:val="85"/>
        </w:rPr>
        <w:t>Using the above framework allows us to tell people what you are doing and why. What inspired</w:t>
      </w:r>
      <w:r>
        <w:t xml:space="preserve"> </w:t>
      </w:r>
      <w:r>
        <w:rPr>
          <w:w w:val="85"/>
        </w:rPr>
        <w:t>you?</w:t>
      </w:r>
      <w:r>
        <w:t xml:space="preserve"> </w:t>
      </w:r>
      <w:r>
        <w:rPr>
          <w:w w:val="85"/>
        </w:rPr>
        <w:t>Where</w:t>
      </w:r>
      <w:r>
        <w:t xml:space="preserve"> </w:t>
      </w:r>
      <w:r>
        <w:rPr>
          <w:w w:val="85"/>
        </w:rPr>
        <w:t>the</w:t>
      </w:r>
      <w:r>
        <w:t xml:space="preserve"> </w:t>
      </w:r>
      <w:r>
        <w:rPr>
          <w:w w:val="85"/>
        </w:rPr>
        <w:t>passion</w:t>
      </w:r>
      <w:r>
        <w:t xml:space="preserve"> </w:t>
      </w:r>
      <w:r>
        <w:rPr>
          <w:w w:val="85"/>
        </w:rPr>
        <w:t>came</w:t>
      </w:r>
      <w:r>
        <w:t xml:space="preserve"> </w:t>
      </w:r>
      <w:r>
        <w:rPr>
          <w:w w:val="85"/>
        </w:rPr>
        <w:t>from?</w:t>
      </w:r>
      <w:r>
        <w:t xml:space="preserve"> </w:t>
      </w:r>
      <w:r>
        <w:rPr>
          <w:w w:val="85"/>
        </w:rPr>
        <w:t>What</w:t>
      </w:r>
      <w:r>
        <w:t xml:space="preserve"> </w:t>
      </w:r>
      <w:r>
        <w:rPr>
          <w:w w:val="85"/>
        </w:rPr>
        <w:t>kind</w:t>
      </w:r>
      <w:r>
        <w:t xml:space="preserve"> </w:t>
      </w:r>
      <w:r>
        <w:rPr>
          <w:w w:val="85"/>
        </w:rPr>
        <w:t>of</w:t>
      </w:r>
      <w:r>
        <w:t xml:space="preserve"> </w:t>
      </w:r>
      <w:r>
        <w:rPr>
          <w:w w:val="85"/>
        </w:rPr>
        <w:t>person</w:t>
      </w:r>
      <w:r>
        <w:t xml:space="preserve"> </w:t>
      </w:r>
      <w:r>
        <w:rPr>
          <w:w w:val="85"/>
        </w:rPr>
        <w:t>are</w:t>
      </w:r>
      <w:r>
        <w:t xml:space="preserve"> </w:t>
      </w:r>
      <w:r>
        <w:rPr>
          <w:w w:val="85"/>
        </w:rPr>
        <w:t>you?</w:t>
      </w:r>
      <w:r>
        <w:t xml:space="preserve"> </w:t>
      </w:r>
      <w:r>
        <w:rPr>
          <w:w w:val="85"/>
        </w:rPr>
        <w:t>Your</w:t>
      </w:r>
      <w:r>
        <w:t xml:space="preserve"> </w:t>
      </w:r>
      <w:r>
        <w:rPr>
          <w:w w:val="85"/>
        </w:rPr>
        <w:t>family</w:t>
      </w:r>
      <w:r>
        <w:t xml:space="preserve"> </w:t>
      </w:r>
      <w:r>
        <w:rPr>
          <w:w w:val="85"/>
        </w:rPr>
        <w:t xml:space="preserve">and </w:t>
      </w:r>
      <w:r>
        <w:rPr>
          <w:w w:val="90"/>
        </w:rPr>
        <w:t>kids?</w:t>
      </w:r>
      <w:r>
        <w:rPr>
          <w:spacing w:val="-1"/>
          <w:w w:val="90"/>
        </w:rPr>
        <w:t xml:space="preserve"> </w:t>
      </w:r>
      <w:r>
        <w:rPr>
          <w:w w:val="90"/>
        </w:rPr>
        <w:t>What</w:t>
      </w:r>
      <w:r>
        <w:rPr>
          <w:spacing w:val="-1"/>
          <w:w w:val="90"/>
        </w:rPr>
        <w:t xml:space="preserve"> </w:t>
      </w:r>
      <w:r>
        <w:rPr>
          <w:w w:val="90"/>
        </w:rPr>
        <w:t>do</w:t>
      </w:r>
      <w:r>
        <w:rPr>
          <w:spacing w:val="-1"/>
          <w:w w:val="90"/>
        </w:rPr>
        <w:t xml:space="preserve"> </w:t>
      </w:r>
      <w:r>
        <w:rPr>
          <w:w w:val="90"/>
        </w:rPr>
        <w:t>you</w:t>
      </w:r>
      <w:r>
        <w:rPr>
          <w:spacing w:val="-1"/>
          <w:w w:val="90"/>
        </w:rPr>
        <w:t xml:space="preserve"> </w:t>
      </w:r>
      <w:r>
        <w:rPr>
          <w:w w:val="90"/>
        </w:rPr>
        <w:t>love?</w:t>
      </w:r>
      <w:r>
        <w:rPr>
          <w:spacing w:val="-1"/>
          <w:w w:val="90"/>
        </w:rPr>
        <w:t xml:space="preserve"> </w:t>
      </w:r>
      <w:r>
        <w:rPr>
          <w:w w:val="90"/>
        </w:rPr>
        <w:t>What</w:t>
      </w:r>
      <w:r>
        <w:rPr>
          <w:spacing w:val="-1"/>
          <w:w w:val="90"/>
        </w:rPr>
        <w:t xml:space="preserve"> </w:t>
      </w:r>
      <w:r>
        <w:rPr>
          <w:w w:val="90"/>
        </w:rPr>
        <w:t>do</w:t>
      </w:r>
      <w:r>
        <w:rPr>
          <w:spacing w:val="-1"/>
          <w:w w:val="90"/>
        </w:rPr>
        <w:t xml:space="preserve"> </w:t>
      </w:r>
      <w:r>
        <w:rPr>
          <w:w w:val="90"/>
        </w:rPr>
        <w:t>you</w:t>
      </w:r>
      <w:r>
        <w:rPr>
          <w:spacing w:val="-1"/>
          <w:w w:val="90"/>
        </w:rPr>
        <w:t xml:space="preserve"> </w:t>
      </w:r>
      <w:r>
        <w:rPr>
          <w:w w:val="90"/>
        </w:rPr>
        <w:t>dislike?</w:t>
      </w:r>
      <w:r>
        <w:rPr>
          <w:spacing w:val="-1"/>
          <w:w w:val="90"/>
        </w:rPr>
        <w:t xml:space="preserve"> </w:t>
      </w:r>
      <w:r>
        <w:rPr>
          <w:w w:val="90"/>
        </w:rPr>
        <w:t>What’s</w:t>
      </w:r>
      <w:r>
        <w:rPr>
          <w:spacing w:val="-1"/>
          <w:w w:val="90"/>
        </w:rPr>
        <w:t xml:space="preserve"> </w:t>
      </w:r>
      <w:r>
        <w:rPr>
          <w:w w:val="90"/>
        </w:rPr>
        <w:t>your</w:t>
      </w:r>
      <w:r>
        <w:rPr>
          <w:spacing w:val="-1"/>
          <w:w w:val="90"/>
        </w:rPr>
        <w:t xml:space="preserve"> </w:t>
      </w:r>
      <w:r>
        <w:rPr>
          <w:w w:val="90"/>
        </w:rPr>
        <w:t>skill</w:t>
      </w:r>
      <w:r>
        <w:rPr>
          <w:spacing w:val="-1"/>
          <w:w w:val="90"/>
        </w:rPr>
        <w:t xml:space="preserve"> </w:t>
      </w:r>
      <w:r>
        <w:rPr>
          <w:w w:val="90"/>
        </w:rPr>
        <w:t>set?</w:t>
      </w:r>
      <w:r>
        <w:rPr>
          <w:spacing w:val="-1"/>
          <w:w w:val="90"/>
        </w:rPr>
        <w:t xml:space="preserve"> </w:t>
      </w:r>
      <w:r>
        <w:rPr>
          <w:w w:val="90"/>
        </w:rPr>
        <w:t>What’s</w:t>
      </w:r>
      <w:r>
        <w:rPr>
          <w:spacing w:val="-1"/>
          <w:w w:val="90"/>
        </w:rPr>
        <w:t xml:space="preserve"> </w:t>
      </w:r>
      <w:r>
        <w:rPr>
          <w:w w:val="90"/>
        </w:rPr>
        <w:t>your</w:t>
      </w:r>
      <w:r>
        <w:rPr>
          <w:spacing w:val="-1"/>
          <w:w w:val="90"/>
        </w:rPr>
        <w:t xml:space="preserve"> </w:t>
      </w:r>
      <w:r>
        <w:rPr>
          <w:w w:val="90"/>
        </w:rPr>
        <w:t>mission?</w:t>
      </w:r>
    </w:p>
    <w:p>
      <w:pPr>
        <w:pStyle w:val="6"/>
        <w:spacing w:before="102"/>
      </w:pPr>
    </w:p>
    <w:p>
      <w:pPr>
        <w:pStyle w:val="6"/>
        <w:spacing w:before="1" w:line="316" w:lineRule="auto"/>
        <w:ind w:left="354" w:right="314"/>
      </w:pPr>
      <w:r>
        <w:rPr>
          <w:w w:val="85"/>
        </w:rPr>
        <w:t>This will help us build a relationship with the customers and build the picture. This is part</w:t>
      </w:r>
      <w:r>
        <w:rPr>
          <w:spacing w:val="80"/>
        </w:rPr>
        <w:t xml:space="preserve"> </w:t>
      </w:r>
      <w:r>
        <w:rPr>
          <w:w w:val="80"/>
        </w:rPr>
        <w:t>of</w:t>
      </w:r>
      <w:r>
        <w:rPr>
          <w:spacing w:val="19"/>
        </w:rPr>
        <w:t xml:space="preserve"> </w:t>
      </w:r>
      <w:r>
        <w:rPr>
          <w:w w:val="80"/>
        </w:rPr>
        <w:t>the</w:t>
      </w:r>
      <w:r>
        <w:rPr>
          <w:spacing w:val="19"/>
        </w:rPr>
        <w:t xml:space="preserve"> </w:t>
      </w:r>
      <w:r>
        <w:rPr>
          <w:w w:val="80"/>
        </w:rPr>
        <w:t>sales</w:t>
      </w:r>
      <w:r>
        <w:rPr>
          <w:spacing w:val="19"/>
        </w:rPr>
        <w:t xml:space="preserve"> </w:t>
      </w:r>
      <w:r>
        <w:rPr>
          <w:w w:val="80"/>
        </w:rPr>
        <w:t>funnel</w:t>
      </w:r>
      <w:r>
        <w:rPr>
          <w:spacing w:val="19"/>
        </w:rPr>
        <w:t xml:space="preserve"> </w:t>
      </w:r>
      <w:r>
        <w:rPr>
          <w:w w:val="80"/>
        </w:rPr>
        <w:t>and</w:t>
      </w:r>
      <w:r>
        <w:rPr>
          <w:spacing w:val="19"/>
        </w:rPr>
        <w:t xml:space="preserve"> </w:t>
      </w:r>
      <w:r>
        <w:rPr>
          <w:w w:val="80"/>
        </w:rPr>
        <w:t>works</w:t>
      </w:r>
      <w:r>
        <w:rPr>
          <w:spacing w:val="19"/>
        </w:rPr>
        <w:t xml:space="preserve"> </w:t>
      </w:r>
      <w:r>
        <w:rPr>
          <w:w w:val="80"/>
        </w:rPr>
        <w:t>like</w:t>
      </w:r>
      <w:r>
        <w:rPr>
          <w:spacing w:val="19"/>
        </w:rPr>
        <w:t xml:space="preserve"> </w:t>
      </w:r>
      <w:r>
        <w:rPr>
          <w:w w:val="80"/>
        </w:rPr>
        <w:t>marriage...</w:t>
      </w:r>
      <w:r>
        <w:rPr>
          <w:spacing w:val="19"/>
        </w:rPr>
        <w:t xml:space="preserve"> </w:t>
      </w:r>
      <w:r>
        <w:rPr>
          <w:w w:val="80"/>
        </w:rPr>
        <w:t>you</w:t>
      </w:r>
      <w:r>
        <w:rPr>
          <w:spacing w:val="19"/>
        </w:rPr>
        <w:t xml:space="preserve"> </w:t>
      </w:r>
      <w:r>
        <w:rPr>
          <w:w w:val="80"/>
        </w:rPr>
        <w:t>don‘t</w:t>
      </w:r>
      <w:r>
        <w:rPr>
          <w:spacing w:val="19"/>
        </w:rPr>
        <w:t xml:space="preserve"> </w:t>
      </w:r>
      <w:r>
        <w:rPr>
          <w:w w:val="80"/>
        </w:rPr>
        <w:t>ask</w:t>
      </w:r>
      <w:r>
        <w:rPr>
          <w:spacing w:val="19"/>
        </w:rPr>
        <w:t xml:space="preserve"> </w:t>
      </w:r>
      <w:r>
        <w:rPr>
          <w:w w:val="80"/>
        </w:rPr>
        <w:t>a</w:t>
      </w:r>
      <w:r>
        <w:rPr>
          <w:spacing w:val="19"/>
        </w:rPr>
        <w:t xml:space="preserve"> </w:t>
      </w:r>
      <w:r>
        <w:rPr>
          <w:w w:val="80"/>
        </w:rPr>
        <w:t>person</w:t>
      </w:r>
      <w:r>
        <w:rPr>
          <w:spacing w:val="19"/>
        </w:rPr>
        <w:t xml:space="preserve"> </w:t>
      </w:r>
      <w:r>
        <w:rPr>
          <w:w w:val="80"/>
        </w:rPr>
        <w:t>to</w:t>
      </w:r>
      <w:r>
        <w:rPr>
          <w:spacing w:val="19"/>
        </w:rPr>
        <w:t xml:space="preserve"> </w:t>
      </w:r>
      <w:r>
        <w:rPr>
          <w:w w:val="80"/>
        </w:rPr>
        <w:t>commit</w:t>
      </w:r>
      <w:r>
        <w:rPr>
          <w:spacing w:val="19"/>
        </w:rPr>
        <w:t xml:space="preserve"> </w:t>
      </w:r>
      <w:r>
        <w:rPr>
          <w:w w:val="80"/>
        </w:rPr>
        <w:t>to</w:t>
      </w:r>
      <w:r>
        <w:rPr>
          <w:spacing w:val="19"/>
        </w:rPr>
        <w:t xml:space="preserve"> </w:t>
      </w:r>
      <w:r>
        <w:rPr>
          <w:w w:val="80"/>
        </w:rPr>
        <w:t>you</w:t>
      </w:r>
      <w:r>
        <w:rPr>
          <w:spacing w:val="19"/>
        </w:rPr>
        <w:t xml:space="preserve"> </w:t>
      </w:r>
      <w:r>
        <w:rPr>
          <w:w w:val="80"/>
        </w:rPr>
        <w:t>after</w:t>
      </w:r>
    </w:p>
    <w:p>
      <w:pPr>
        <w:pStyle w:val="6"/>
        <w:spacing w:before="2" w:line="316" w:lineRule="auto"/>
        <w:ind w:left="354"/>
      </w:pPr>
      <w:r>
        <w:rPr>
          <w:w w:val="85"/>
        </w:rPr>
        <w:t xml:space="preserve">the first meeting, you get to know each other over a couple of meetings. You learn a little bit more about each other to build the connection. Then you feel comfortable committing. The </w:t>
      </w:r>
      <w:r>
        <w:rPr>
          <w:w w:val="90"/>
        </w:rPr>
        <w:t>onboarding cycle is exactly the same.</w:t>
      </w:r>
    </w:p>
    <w:p>
      <w:pPr>
        <w:pStyle w:val="6"/>
        <w:spacing w:before="103"/>
      </w:pPr>
    </w:p>
    <w:p>
      <w:pPr>
        <w:pStyle w:val="6"/>
        <w:spacing w:line="316" w:lineRule="auto"/>
        <w:ind w:left="354"/>
      </w:pPr>
      <w:r>
        <w:rPr>
          <w:w w:val="85"/>
        </w:rPr>
        <w:t>In the upcoming steps, we‘ll give you the automations you need to set up and where you‘ll insert your storytelling emails.</w:t>
      </w:r>
    </w:p>
    <w:p>
      <w:pPr>
        <w:spacing w:after="0" w:line="316" w:lineRule="auto"/>
        <w:sectPr>
          <w:pgSz w:w="12000" w:h="16000"/>
          <w:pgMar w:top="1160" w:right="1100" w:bottom="280" w:left="980" w:header="720" w:footer="720" w:gutter="0"/>
          <w:cols w:space="720" w:num="1"/>
        </w:sectPr>
      </w:pPr>
    </w:p>
    <w:p>
      <w:pPr>
        <w:pStyle w:val="2"/>
      </w:pPr>
      <w:r>
        <w:rPr>
          <w:spacing w:val="-12"/>
          <w:w w:val="85"/>
        </w:rPr>
        <w:t>Welcome</w:t>
      </w:r>
      <w:r>
        <w:rPr>
          <w:spacing w:val="-28"/>
          <w:w w:val="85"/>
        </w:rPr>
        <w:t xml:space="preserve"> </w:t>
      </w:r>
      <w:r>
        <w:rPr>
          <w:spacing w:val="-9"/>
          <w:w w:val="95"/>
        </w:rPr>
        <w:t>Sequences</w:t>
      </w:r>
    </w:p>
    <w:p>
      <w:pPr>
        <w:pStyle w:val="6"/>
        <w:spacing w:before="125"/>
        <w:rPr>
          <w:b/>
          <w:sz w:val="60"/>
        </w:rPr>
      </w:pPr>
    </w:p>
    <w:p>
      <w:pPr>
        <w:pStyle w:val="6"/>
        <w:spacing w:before="1"/>
        <w:ind w:left="314"/>
      </w:pPr>
      <w:r>
        <w:rPr>
          <w:w w:val="80"/>
        </w:rPr>
        <w:t>A</w:t>
      </w:r>
      <w:r>
        <w:rPr>
          <w:spacing w:val="31"/>
        </w:rPr>
        <w:t xml:space="preserve"> </w:t>
      </w:r>
      <w:r>
        <w:rPr>
          <w:w w:val="80"/>
        </w:rPr>
        <w:t>useful</w:t>
      </w:r>
      <w:r>
        <w:rPr>
          <w:spacing w:val="31"/>
        </w:rPr>
        <w:t xml:space="preserve"> </w:t>
      </w:r>
      <w:r>
        <w:rPr>
          <w:w w:val="80"/>
        </w:rPr>
        <w:t>and</w:t>
      </w:r>
      <w:r>
        <w:rPr>
          <w:spacing w:val="31"/>
        </w:rPr>
        <w:t xml:space="preserve"> </w:t>
      </w:r>
      <w:r>
        <w:rPr>
          <w:w w:val="80"/>
        </w:rPr>
        <w:t>effective</w:t>
      </w:r>
      <w:r>
        <w:rPr>
          <w:spacing w:val="32"/>
        </w:rPr>
        <w:t xml:space="preserve"> </w:t>
      </w:r>
      <w:r>
        <w:rPr>
          <w:w w:val="80"/>
        </w:rPr>
        <w:t>framework</w:t>
      </w:r>
      <w:r>
        <w:rPr>
          <w:spacing w:val="31"/>
        </w:rPr>
        <w:t xml:space="preserve"> </w:t>
      </w:r>
      <w:r>
        <w:rPr>
          <w:w w:val="80"/>
        </w:rPr>
        <w:t>to</w:t>
      </w:r>
      <w:r>
        <w:rPr>
          <w:spacing w:val="31"/>
        </w:rPr>
        <w:t xml:space="preserve"> </w:t>
      </w:r>
      <w:r>
        <w:rPr>
          <w:w w:val="80"/>
        </w:rPr>
        <w:t>use</w:t>
      </w:r>
      <w:r>
        <w:rPr>
          <w:spacing w:val="31"/>
        </w:rPr>
        <w:t xml:space="preserve"> </w:t>
      </w:r>
      <w:r>
        <w:rPr>
          <w:w w:val="80"/>
        </w:rPr>
        <w:t>to</w:t>
      </w:r>
      <w:r>
        <w:rPr>
          <w:spacing w:val="32"/>
        </w:rPr>
        <w:t xml:space="preserve"> </w:t>
      </w:r>
      <w:r>
        <w:rPr>
          <w:w w:val="80"/>
        </w:rPr>
        <w:t>create</w:t>
      </w:r>
      <w:r>
        <w:rPr>
          <w:spacing w:val="31"/>
        </w:rPr>
        <w:t xml:space="preserve"> </w:t>
      </w:r>
      <w:r>
        <w:rPr>
          <w:w w:val="80"/>
        </w:rPr>
        <w:t>your</w:t>
      </w:r>
      <w:r>
        <w:rPr>
          <w:spacing w:val="31"/>
        </w:rPr>
        <w:t xml:space="preserve"> </w:t>
      </w:r>
      <w:r>
        <w:rPr>
          <w:w w:val="80"/>
        </w:rPr>
        <w:t>welcome/activation</w:t>
      </w:r>
      <w:r>
        <w:rPr>
          <w:spacing w:val="32"/>
        </w:rPr>
        <w:t xml:space="preserve"> </w:t>
      </w:r>
      <w:r>
        <w:rPr>
          <w:w w:val="80"/>
        </w:rPr>
        <w:t>automation</w:t>
      </w:r>
      <w:r>
        <w:rPr>
          <w:spacing w:val="31"/>
        </w:rPr>
        <w:t xml:space="preserve"> </w:t>
      </w:r>
      <w:r>
        <w:rPr>
          <w:spacing w:val="-5"/>
          <w:w w:val="80"/>
        </w:rPr>
        <w:t>is</w:t>
      </w:r>
    </w:p>
    <w:p>
      <w:pPr>
        <w:pStyle w:val="6"/>
        <w:spacing w:before="98" w:line="316" w:lineRule="auto"/>
        <w:ind w:left="314"/>
      </w:pPr>
      <w:r>
        <w:rPr>
          <w:w w:val="85"/>
        </w:rPr>
        <w:t>the</w:t>
      </w:r>
      <w:r>
        <w:t xml:space="preserve"> </w:t>
      </w:r>
      <w:r>
        <w:rPr>
          <w:w w:val="85"/>
        </w:rPr>
        <w:t>SOAP</w:t>
      </w:r>
      <w:r>
        <w:t xml:space="preserve"> </w:t>
      </w:r>
      <w:r>
        <w:rPr>
          <w:w w:val="85"/>
        </w:rPr>
        <w:t>opera</w:t>
      </w:r>
      <w:r>
        <w:t xml:space="preserve"> </w:t>
      </w:r>
      <w:r>
        <w:rPr>
          <w:w w:val="85"/>
        </w:rPr>
        <w:t>sequence.</w:t>
      </w:r>
      <w:r>
        <w:t xml:space="preserve"> </w:t>
      </w:r>
      <w:r>
        <w:rPr>
          <w:w w:val="85"/>
        </w:rPr>
        <w:t>This</w:t>
      </w:r>
      <w:r>
        <w:t xml:space="preserve"> </w:t>
      </w:r>
      <w:r>
        <w:rPr>
          <w:w w:val="85"/>
        </w:rPr>
        <w:t>would</w:t>
      </w:r>
      <w:r>
        <w:t xml:space="preserve"> </w:t>
      </w:r>
      <w:r>
        <w:rPr>
          <w:w w:val="85"/>
        </w:rPr>
        <w:t>be</w:t>
      </w:r>
      <w:r>
        <w:t xml:space="preserve"> </w:t>
      </w:r>
      <w:r>
        <w:rPr>
          <w:w w:val="85"/>
        </w:rPr>
        <w:t>sent</w:t>
      </w:r>
      <w:r>
        <w:t xml:space="preserve"> </w:t>
      </w:r>
      <w:r>
        <w:rPr>
          <w:w w:val="85"/>
        </w:rPr>
        <w:t>when</w:t>
      </w:r>
      <w:r>
        <w:t xml:space="preserve"> </w:t>
      </w:r>
      <w:r>
        <w:rPr>
          <w:w w:val="85"/>
        </w:rPr>
        <w:t>a</w:t>
      </w:r>
      <w:r>
        <w:t xml:space="preserve"> </w:t>
      </w:r>
      <w:r>
        <w:rPr>
          <w:w w:val="85"/>
        </w:rPr>
        <w:t>contact</w:t>
      </w:r>
      <w:r>
        <w:t xml:space="preserve"> </w:t>
      </w:r>
      <w:r>
        <w:rPr>
          <w:w w:val="85"/>
        </w:rPr>
        <w:t>signs</w:t>
      </w:r>
      <w:r>
        <w:t xml:space="preserve"> </w:t>
      </w:r>
      <w:r>
        <w:rPr>
          <w:w w:val="85"/>
        </w:rPr>
        <w:t>up</w:t>
      </w:r>
      <w:r>
        <w:t xml:space="preserve"> </w:t>
      </w:r>
      <w:r>
        <w:rPr>
          <w:w w:val="85"/>
        </w:rPr>
        <w:t>for</w:t>
      </w:r>
      <w:r>
        <w:t xml:space="preserve"> </w:t>
      </w:r>
      <w:r>
        <w:rPr>
          <w:w w:val="85"/>
        </w:rPr>
        <w:t>a</w:t>
      </w:r>
      <w:r>
        <w:t xml:space="preserve"> </w:t>
      </w:r>
      <w:r>
        <w:rPr>
          <w:w w:val="85"/>
        </w:rPr>
        <w:t>lead</w:t>
      </w:r>
      <w:r>
        <w:t xml:space="preserve"> </w:t>
      </w:r>
      <w:r>
        <w:rPr>
          <w:w w:val="85"/>
        </w:rPr>
        <w:t>magnet</w:t>
      </w:r>
      <w:r>
        <w:t xml:space="preserve"> </w:t>
      </w:r>
      <w:r>
        <w:rPr>
          <w:w w:val="85"/>
        </w:rPr>
        <w:t xml:space="preserve">or </w:t>
      </w:r>
      <w:r>
        <w:rPr>
          <w:spacing w:val="-2"/>
          <w:w w:val="90"/>
        </w:rPr>
        <w:t>tripwire.</w:t>
      </w:r>
    </w:p>
    <w:p>
      <w:pPr>
        <w:pStyle w:val="6"/>
        <w:spacing w:before="100"/>
      </w:pPr>
    </w:p>
    <w:p>
      <w:pPr>
        <w:pStyle w:val="6"/>
        <w:spacing w:before="1" w:line="316" w:lineRule="auto"/>
        <w:ind w:left="314" w:right="265"/>
      </w:pPr>
      <w:r>
        <w:rPr>
          <w:w w:val="85"/>
        </w:rPr>
        <w:t xml:space="preserve">It’s called a soap sequence because it’s meant to give the new contact a story, with your character, your challenges, your drama, and your hooks that lead from one email to the next </w:t>
      </w:r>
      <w:r>
        <w:rPr>
          <w:w w:val="90"/>
        </w:rPr>
        <w:t>as we pointed previously.</w:t>
      </w:r>
    </w:p>
    <w:p>
      <w:pPr>
        <w:pStyle w:val="6"/>
        <w:spacing w:before="102"/>
      </w:pPr>
    </w:p>
    <w:p>
      <w:pPr>
        <w:pStyle w:val="6"/>
        <w:ind w:left="314"/>
      </w:pPr>
      <w:r>
        <w:rPr>
          <w:w w:val="80"/>
        </w:rPr>
        <w:t>Here’s</w:t>
      </w:r>
      <w:r>
        <w:rPr>
          <w:spacing w:val="21"/>
        </w:rPr>
        <w:t xml:space="preserve"> </w:t>
      </w:r>
      <w:r>
        <w:rPr>
          <w:w w:val="80"/>
        </w:rPr>
        <w:t>how</w:t>
      </w:r>
      <w:r>
        <w:rPr>
          <w:spacing w:val="21"/>
        </w:rPr>
        <w:t xml:space="preserve"> </w:t>
      </w:r>
      <w:r>
        <w:rPr>
          <w:w w:val="80"/>
        </w:rPr>
        <w:t>it</w:t>
      </w:r>
      <w:r>
        <w:rPr>
          <w:spacing w:val="21"/>
        </w:rPr>
        <w:t xml:space="preserve"> </w:t>
      </w:r>
      <w:r>
        <w:rPr>
          <w:w w:val="80"/>
        </w:rPr>
        <w:t>would</w:t>
      </w:r>
      <w:r>
        <w:rPr>
          <w:spacing w:val="21"/>
        </w:rPr>
        <w:t xml:space="preserve"> </w:t>
      </w:r>
      <w:r>
        <w:rPr>
          <w:w w:val="80"/>
        </w:rPr>
        <w:t>usually</w:t>
      </w:r>
      <w:r>
        <w:rPr>
          <w:spacing w:val="21"/>
        </w:rPr>
        <w:t xml:space="preserve"> </w:t>
      </w:r>
      <w:r>
        <w:rPr>
          <w:spacing w:val="-4"/>
          <w:w w:val="80"/>
        </w:rPr>
        <w:t>look.</w:t>
      </w:r>
    </w:p>
    <w:p>
      <w:pPr>
        <w:pStyle w:val="6"/>
        <w:rPr>
          <w:sz w:val="20"/>
        </w:rPr>
      </w:pPr>
    </w:p>
    <w:p>
      <w:pPr>
        <w:pStyle w:val="6"/>
        <w:rPr>
          <w:sz w:val="20"/>
        </w:rPr>
      </w:pPr>
    </w:p>
    <w:p>
      <w:pPr>
        <w:pStyle w:val="6"/>
        <w:spacing w:before="42"/>
        <w:rPr>
          <w:sz w:val="20"/>
        </w:rPr>
      </w:pPr>
      <w:r>
        <w:drawing>
          <wp:anchor distT="0" distB="0" distL="0" distR="0" simplePos="0" relativeHeight="251662336" behindDoc="1" locked="0" layoutInCell="1" allowOverlap="1">
            <wp:simplePos x="0" y="0"/>
            <wp:positionH relativeFrom="page">
              <wp:posOffset>837565</wp:posOffset>
            </wp:positionH>
            <wp:positionV relativeFrom="paragraph">
              <wp:posOffset>189230</wp:posOffset>
            </wp:positionV>
            <wp:extent cx="5866130" cy="405384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865847" cy="4053840"/>
                    </a:xfrm>
                    <a:prstGeom prst="rect">
                      <a:avLst/>
                    </a:prstGeom>
                  </pic:spPr>
                </pic:pic>
              </a:graphicData>
            </a:graphic>
          </wp:anchor>
        </w:drawing>
      </w:r>
    </w:p>
    <w:p>
      <w:pPr>
        <w:spacing w:after="0"/>
        <w:rPr>
          <w:sz w:val="20"/>
        </w:rPr>
        <w:sectPr>
          <w:pgSz w:w="12000" w:h="16000"/>
          <w:pgMar w:top="1440" w:right="1100" w:bottom="280" w:left="980" w:header="720" w:footer="720" w:gutter="0"/>
          <w:cols w:space="720" w:num="1"/>
        </w:sectPr>
      </w:pPr>
    </w:p>
    <w:p>
      <w:pPr>
        <w:pStyle w:val="6"/>
        <w:spacing w:line="316" w:lineRule="auto"/>
        <w:ind w:left="287" w:right="334"/>
      </w:pPr>
      <w:r>
        <w:rPr>
          <w:w w:val="85"/>
        </w:rPr>
        <w:t>So this is where you are building a connection with your customer. You’re not really hard selling them, but you might put a call to action to an offer on the last day of the sequence.</w:t>
      </w:r>
    </w:p>
    <w:p>
      <w:pPr>
        <w:pStyle w:val="6"/>
        <w:spacing w:before="96"/>
      </w:pPr>
    </w:p>
    <w:p>
      <w:pPr>
        <w:pStyle w:val="6"/>
        <w:spacing w:before="1" w:line="316" w:lineRule="auto"/>
        <w:ind w:left="287" w:right="334"/>
      </w:pPr>
      <w:r>
        <w:rPr>
          <w:w w:val="85"/>
        </w:rPr>
        <w:t>If this framework sounds like it’s a good fit for your brand and product here is a swipe file of the SOAP sequence, that you can use to simply fill in your own details and story with:</w:t>
      </w:r>
    </w:p>
    <w:p>
      <w:pPr>
        <w:pStyle w:val="6"/>
        <w:spacing w:before="100"/>
      </w:pPr>
    </w:p>
    <w:p>
      <w:pPr>
        <w:pStyle w:val="6"/>
        <w:spacing w:before="1"/>
        <w:ind w:left="287"/>
      </w:pPr>
      <w:r>
        <w:fldChar w:fldCharType="begin"/>
      </w:r>
      <w:r>
        <w:instrText xml:space="preserve"> HYPERLINK "https://drive.google.com/file/d/1nswvGtmU43n8eYlzO0Fw3LEcfe0uBBe3/view?usp=sharing" \h </w:instrText>
      </w:r>
      <w:r>
        <w:fldChar w:fldCharType="separate"/>
      </w:r>
      <w:r>
        <w:rPr>
          <w:color w:val="4F5CD6"/>
          <w:w w:val="85"/>
          <w:u w:val="single" w:color="4F5CD6"/>
        </w:rPr>
        <w:t>SWIPE</w:t>
      </w:r>
      <w:r>
        <w:rPr>
          <w:color w:val="4F5CD6"/>
          <w:spacing w:val="23"/>
          <w:u w:val="single" w:color="4F5CD6"/>
        </w:rPr>
        <w:t xml:space="preserve"> </w:t>
      </w:r>
      <w:r>
        <w:rPr>
          <w:color w:val="4F5CD6"/>
          <w:w w:val="85"/>
          <w:u w:val="single" w:color="4F5CD6"/>
        </w:rPr>
        <w:t>FILE:</w:t>
      </w:r>
      <w:r>
        <w:rPr>
          <w:color w:val="4F5CD6"/>
          <w:spacing w:val="23"/>
          <w:u w:val="single" w:color="4F5CD6"/>
        </w:rPr>
        <w:t xml:space="preserve"> </w:t>
      </w:r>
      <w:r>
        <w:rPr>
          <w:color w:val="4F5CD6"/>
          <w:w w:val="85"/>
          <w:u w:val="single" w:color="4F5CD6"/>
        </w:rPr>
        <w:t>Example</w:t>
      </w:r>
      <w:r>
        <w:rPr>
          <w:color w:val="4F5CD6"/>
          <w:spacing w:val="23"/>
          <w:u w:val="single" w:color="4F5CD6"/>
        </w:rPr>
        <w:t xml:space="preserve"> </w:t>
      </w:r>
      <w:r>
        <w:rPr>
          <w:color w:val="4F5CD6"/>
          <w:w w:val="85"/>
          <w:u w:val="single" w:color="4F5CD6"/>
        </w:rPr>
        <w:t>SOAP</w:t>
      </w:r>
      <w:r>
        <w:rPr>
          <w:color w:val="4F5CD6"/>
          <w:spacing w:val="23"/>
          <w:u w:val="single" w:color="4F5CD6"/>
        </w:rPr>
        <w:t xml:space="preserve"> </w:t>
      </w:r>
      <w:r>
        <w:rPr>
          <w:color w:val="4F5CD6"/>
          <w:w w:val="85"/>
          <w:u w:val="single" w:color="4F5CD6"/>
        </w:rPr>
        <w:t>opera</w:t>
      </w:r>
      <w:r>
        <w:rPr>
          <w:color w:val="4F5CD6"/>
          <w:spacing w:val="23"/>
          <w:u w:val="single" w:color="4F5CD6"/>
        </w:rPr>
        <w:t xml:space="preserve"> </w:t>
      </w:r>
      <w:r>
        <w:rPr>
          <w:color w:val="4F5CD6"/>
          <w:w w:val="85"/>
          <w:u w:val="single" w:color="4F5CD6"/>
        </w:rPr>
        <w:t>Email</w:t>
      </w:r>
      <w:r>
        <w:rPr>
          <w:color w:val="4F5CD6"/>
          <w:spacing w:val="23"/>
          <w:u w:val="single" w:color="4F5CD6"/>
        </w:rPr>
        <w:t xml:space="preserve"> </w:t>
      </w:r>
      <w:r>
        <w:rPr>
          <w:color w:val="4F5CD6"/>
          <w:w w:val="85"/>
          <w:u w:val="single" w:color="4F5CD6"/>
        </w:rPr>
        <w:t>Sequences</w:t>
      </w:r>
      <w:r>
        <w:rPr>
          <w:color w:val="4F5CD6"/>
          <w:spacing w:val="24"/>
          <w:u w:val="single" w:color="4F5CD6"/>
        </w:rPr>
        <w:t xml:space="preserve"> </w:t>
      </w:r>
      <w:r>
        <w:rPr>
          <w:color w:val="4F5CD6"/>
          <w:w w:val="85"/>
          <w:u w:val="single" w:color="4F5CD6"/>
        </w:rPr>
        <w:t>-</w:t>
      </w:r>
      <w:r>
        <w:rPr>
          <w:color w:val="4F5CD6"/>
          <w:spacing w:val="23"/>
          <w:u w:val="single" w:color="4F5CD6"/>
        </w:rPr>
        <w:t xml:space="preserve"> </w:t>
      </w:r>
      <w:r>
        <w:rPr>
          <w:color w:val="4F5CD6"/>
          <w:spacing w:val="-5"/>
          <w:w w:val="85"/>
          <w:u w:val="single" w:color="4F5CD6"/>
        </w:rPr>
        <w:t>x3</w:t>
      </w:r>
      <w:r>
        <w:rPr>
          <w:color w:val="4F5CD6"/>
          <w:spacing w:val="-5"/>
          <w:w w:val="85"/>
          <w:u w:val="single" w:color="4F5CD6"/>
        </w:rPr>
        <w:fldChar w:fldCharType="end"/>
      </w:r>
    </w:p>
    <w:p>
      <w:pPr>
        <w:pStyle w:val="6"/>
        <w:spacing w:before="196"/>
      </w:pPr>
    </w:p>
    <w:p>
      <w:pPr>
        <w:pStyle w:val="6"/>
        <w:spacing w:line="316" w:lineRule="auto"/>
        <w:ind w:left="287" w:right="306"/>
      </w:pPr>
      <w:r>
        <w:rPr>
          <w:w w:val="85"/>
        </w:rPr>
        <w:t>You don’t have to stick to this exact SOAP framework. It’s just a method you can use to</w:t>
      </w:r>
      <w:r>
        <w:rPr>
          <w:spacing w:val="40"/>
        </w:rPr>
        <w:t xml:space="preserve"> </w:t>
      </w:r>
      <w:r>
        <w:rPr>
          <w:w w:val="85"/>
        </w:rPr>
        <w:t>make it easier to get up and running. As we keep saying, you’d measure the open rates,</w:t>
      </w:r>
      <w:r>
        <w:rPr>
          <w:spacing w:val="40"/>
        </w:rPr>
        <w:t xml:space="preserve"> </w:t>
      </w:r>
      <w:r>
        <w:rPr>
          <w:w w:val="85"/>
        </w:rPr>
        <w:t>click-through</w:t>
      </w:r>
      <w:r>
        <w:t xml:space="preserve"> </w:t>
      </w:r>
      <w:r>
        <w:rPr>
          <w:w w:val="85"/>
        </w:rPr>
        <w:t>rates</w:t>
      </w:r>
      <w:r>
        <w:t xml:space="preserve"> </w:t>
      </w:r>
      <w:r>
        <w:rPr>
          <w:w w:val="85"/>
        </w:rPr>
        <w:t>and</w:t>
      </w:r>
      <w:r>
        <w:t xml:space="preserve"> </w:t>
      </w:r>
      <w:r>
        <w:rPr>
          <w:w w:val="85"/>
        </w:rPr>
        <w:t>conversion</w:t>
      </w:r>
      <w:r>
        <w:t xml:space="preserve"> </w:t>
      </w:r>
      <w:r>
        <w:rPr>
          <w:w w:val="85"/>
        </w:rPr>
        <w:t>rates</w:t>
      </w:r>
      <w:r>
        <w:t xml:space="preserve"> </w:t>
      </w:r>
      <w:r>
        <w:rPr>
          <w:w w:val="85"/>
        </w:rPr>
        <w:t>of</w:t>
      </w:r>
      <w:r>
        <w:t xml:space="preserve"> </w:t>
      </w:r>
      <w:r>
        <w:rPr>
          <w:w w:val="85"/>
        </w:rPr>
        <w:t>each</w:t>
      </w:r>
      <w:r>
        <w:t xml:space="preserve"> </w:t>
      </w:r>
      <w:r>
        <w:rPr>
          <w:w w:val="85"/>
        </w:rPr>
        <w:t>email</w:t>
      </w:r>
      <w:r>
        <w:t xml:space="preserve"> </w:t>
      </w:r>
      <w:r>
        <w:rPr>
          <w:w w:val="85"/>
        </w:rPr>
        <w:t>that</w:t>
      </w:r>
      <w:r>
        <w:t xml:space="preserve"> </w:t>
      </w:r>
      <w:r>
        <w:rPr>
          <w:w w:val="85"/>
        </w:rPr>
        <w:t>you</w:t>
      </w:r>
      <w:r>
        <w:t xml:space="preserve"> </w:t>
      </w:r>
      <w:r>
        <w:rPr>
          <w:w w:val="85"/>
        </w:rPr>
        <w:t>send</w:t>
      </w:r>
      <w:r>
        <w:t xml:space="preserve"> </w:t>
      </w:r>
      <w:r>
        <w:rPr>
          <w:w w:val="85"/>
        </w:rPr>
        <w:t>and</w:t>
      </w:r>
      <w:r>
        <w:t xml:space="preserve"> </w:t>
      </w:r>
      <w:r>
        <w:rPr>
          <w:w w:val="85"/>
        </w:rPr>
        <w:t>test</w:t>
      </w:r>
      <w:r>
        <w:t xml:space="preserve"> </w:t>
      </w:r>
      <w:r>
        <w:rPr>
          <w:w w:val="85"/>
        </w:rPr>
        <w:t>new</w:t>
      </w:r>
      <w:r>
        <w:t xml:space="preserve"> </w:t>
      </w:r>
      <w:r>
        <w:rPr>
          <w:w w:val="85"/>
        </w:rPr>
        <w:t>emails</w:t>
      </w:r>
      <w:r>
        <w:rPr>
          <w:spacing w:val="80"/>
        </w:rPr>
        <w:t xml:space="preserve"> </w:t>
      </w:r>
      <w:r>
        <w:rPr>
          <w:w w:val="85"/>
        </w:rPr>
        <w:t>to use based on your results. But this can be a good place to get started quickly and easily</w:t>
      </w:r>
      <w:r>
        <w:rPr>
          <w:spacing w:val="80"/>
        </w:rPr>
        <w:t xml:space="preserve"> </w:t>
      </w:r>
      <w:r>
        <w:rPr>
          <w:w w:val="85"/>
        </w:rPr>
        <w:t>with a framework that is proven.</w:t>
      </w:r>
    </w:p>
    <w:p>
      <w:pPr>
        <w:pStyle w:val="6"/>
        <w:spacing w:before="105"/>
      </w:pPr>
    </w:p>
    <w:p>
      <w:pPr>
        <w:pStyle w:val="6"/>
        <w:ind w:left="287"/>
      </w:pPr>
      <w:r>
        <w:rPr>
          <w:w w:val="85"/>
        </w:rPr>
        <w:t>Other</w:t>
      </w:r>
      <w:r>
        <w:rPr>
          <w:spacing w:val="7"/>
        </w:rPr>
        <w:t xml:space="preserve"> </w:t>
      </w:r>
      <w:r>
        <w:rPr>
          <w:w w:val="85"/>
        </w:rPr>
        <w:t>welcome</w:t>
      </w:r>
      <w:r>
        <w:rPr>
          <w:spacing w:val="7"/>
        </w:rPr>
        <w:t xml:space="preserve"> </w:t>
      </w:r>
      <w:r>
        <w:rPr>
          <w:w w:val="85"/>
        </w:rPr>
        <w:t>automations</w:t>
      </w:r>
      <w:r>
        <w:rPr>
          <w:spacing w:val="8"/>
        </w:rPr>
        <w:t xml:space="preserve"> </w:t>
      </w:r>
      <w:r>
        <w:rPr>
          <w:w w:val="85"/>
        </w:rPr>
        <w:t>can</w:t>
      </w:r>
      <w:r>
        <w:rPr>
          <w:spacing w:val="7"/>
        </w:rPr>
        <w:t xml:space="preserve"> </w:t>
      </w:r>
      <w:r>
        <w:rPr>
          <w:spacing w:val="-2"/>
          <w:w w:val="85"/>
        </w:rPr>
        <w:t>include:</w:t>
      </w:r>
    </w:p>
    <w:p>
      <w:pPr>
        <w:pStyle w:val="6"/>
        <w:spacing w:before="196"/>
      </w:pPr>
    </w:p>
    <w:p>
      <w:pPr>
        <w:pStyle w:val="3"/>
      </w:pPr>
      <w:r>
        <w:rPr>
          <w:w w:val="80"/>
        </w:rPr>
        <w:t>Email</w:t>
      </w:r>
      <w:r>
        <w:rPr>
          <w:spacing w:val="19"/>
        </w:rPr>
        <w:t xml:space="preserve"> </w:t>
      </w:r>
      <w:r>
        <w:rPr>
          <w:w w:val="80"/>
        </w:rPr>
        <w:t>1:</w:t>
      </w:r>
      <w:r>
        <w:rPr>
          <w:spacing w:val="19"/>
        </w:rPr>
        <w:t xml:space="preserve"> </w:t>
      </w:r>
      <w:r>
        <w:rPr>
          <w:w w:val="80"/>
        </w:rPr>
        <w:t>Send</w:t>
      </w:r>
      <w:r>
        <w:rPr>
          <w:spacing w:val="20"/>
        </w:rPr>
        <w:t xml:space="preserve"> </w:t>
      </w:r>
      <w:r>
        <w:rPr>
          <w:w w:val="80"/>
        </w:rPr>
        <w:t>them</w:t>
      </w:r>
      <w:r>
        <w:rPr>
          <w:spacing w:val="19"/>
        </w:rPr>
        <w:t xml:space="preserve"> </w:t>
      </w:r>
      <w:r>
        <w:rPr>
          <w:w w:val="80"/>
        </w:rPr>
        <w:t>the</w:t>
      </w:r>
      <w:r>
        <w:rPr>
          <w:spacing w:val="19"/>
        </w:rPr>
        <w:t xml:space="preserve"> </w:t>
      </w:r>
      <w:r>
        <w:rPr>
          <w:spacing w:val="-2"/>
          <w:w w:val="80"/>
        </w:rPr>
        <w:t>product</w:t>
      </w:r>
    </w:p>
    <w:p>
      <w:pPr>
        <w:pStyle w:val="6"/>
        <w:spacing w:before="198" w:line="316" w:lineRule="auto"/>
        <w:ind w:left="287" w:right="458"/>
      </w:pPr>
      <w:r>
        <w:rPr>
          <w:w w:val="80"/>
        </w:rPr>
        <w:t>Deliver</w:t>
      </w:r>
      <w:r>
        <w:t xml:space="preserve"> </w:t>
      </w:r>
      <w:r>
        <w:rPr>
          <w:w w:val="80"/>
        </w:rPr>
        <w:t>their</w:t>
      </w:r>
      <w:r>
        <w:t xml:space="preserve"> </w:t>
      </w:r>
      <w:r>
        <w:rPr>
          <w:w w:val="80"/>
        </w:rPr>
        <w:t>lead</w:t>
      </w:r>
      <w:r>
        <w:t xml:space="preserve"> </w:t>
      </w:r>
      <w:r>
        <w:rPr>
          <w:w w:val="80"/>
        </w:rPr>
        <w:t>magnet</w:t>
      </w:r>
      <w:r>
        <w:t xml:space="preserve"> </w:t>
      </w:r>
      <w:r>
        <w:rPr>
          <w:w w:val="80"/>
        </w:rPr>
        <w:t>or</w:t>
      </w:r>
      <w:r>
        <w:t xml:space="preserve"> </w:t>
      </w:r>
      <w:r>
        <w:rPr>
          <w:w w:val="80"/>
        </w:rPr>
        <w:t>tripwire</w:t>
      </w:r>
      <w:r>
        <w:t xml:space="preserve"> </w:t>
      </w:r>
      <w:r>
        <w:rPr>
          <w:w w:val="80"/>
        </w:rPr>
        <w:t>and</w:t>
      </w:r>
      <w:r>
        <w:t xml:space="preserve"> </w:t>
      </w:r>
      <w:r>
        <w:rPr>
          <w:w w:val="80"/>
        </w:rPr>
        <w:t>say</w:t>
      </w:r>
      <w:r>
        <w:t xml:space="preserve"> </w:t>
      </w:r>
      <w:r>
        <w:rPr>
          <w:w w:val="80"/>
        </w:rPr>
        <w:t>thank</w:t>
      </w:r>
      <w:r>
        <w:t xml:space="preserve"> </w:t>
      </w:r>
      <w:r>
        <w:rPr>
          <w:w w:val="80"/>
        </w:rPr>
        <w:t>you.</w:t>
      </w:r>
      <w:r>
        <w:t xml:space="preserve"> </w:t>
      </w:r>
      <w:r>
        <w:rPr>
          <w:w w:val="80"/>
        </w:rPr>
        <w:t>Keep</w:t>
      </w:r>
      <w:r>
        <w:t xml:space="preserve"> </w:t>
      </w:r>
      <w:r>
        <w:rPr>
          <w:w w:val="80"/>
        </w:rPr>
        <w:t>it</w:t>
      </w:r>
      <w:r>
        <w:t xml:space="preserve"> </w:t>
      </w:r>
      <w:r>
        <w:rPr>
          <w:w w:val="80"/>
        </w:rPr>
        <w:t>brief,</w:t>
      </w:r>
      <w:r>
        <w:t xml:space="preserve"> </w:t>
      </w:r>
      <w:r>
        <w:rPr>
          <w:w w:val="80"/>
        </w:rPr>
        <w:t>short</w:t>
      </w:r>
      <w:r>
        <w:t xml:space="preserve"> </w:t>
      </w:r>
      <w:r>
        <w:rPr>
          <w:w w:val="80"/>
        </w:rPr>
        <w:t>and</w:t>
      </w:r>
      <w:r>
        <w:t xml:space="preserve"> </w:t>
      </w:r>
      <w:r>
        <w:rPr>
          <w:w w:val="80"/>
        </w:rPr>
        <w:t>sweet.</w:t>
      </w:r>
      <w:r>
        <w:t xml:space="preserve"> </w:t>
      </w:r>
      <w:r>
        <w:rPr>
          <w:w w:val="80"/>
        </w:rPr>
        <w:t>All</w:t>
      </w:r>
      <w:r>
        <w:rPr>
          <w:spacing w:val="80"/>
          <w:w w:val="150"/>
        </w:rPr>
        <w:t xml:space="preserve"> </w:t>
      </w:r>
      <w:r>
        <w:rPr>
          <w:w w:val="85"/>
        </w:rPr>
        <w:t>they need right now is what they asked for.</w:t>
      </w:r>
    </w:p>
    <w:p>
      <w:pPr>
        <w:pStyle w:val="6"/>
        <w:spacing w:before="101"/>
      </w:pPr>
    </w:p>
    <w:p>
      <w:pPr>
        <w:pStyle w:val="3"/>
      </w:pPr>
      <w:r>
        <w:rPr>
          <w:w w:val="80"/>
        </w:rPr>
        <w:t>Email</w:t>
      </w:r>
      <w:r>
        <w:rPr>
          <w:spacing w:val="32"/>
        </w:rPr>
        <w:t xml:space="preserve"> </w:t>
      </w:r>
      <w:r>
        <w:rPr>
          <w:w w:val="80"/>
        </w:rPr>
        <w:t>2:</w:t>
      </w:r>
      <w:r>
        <w:rPr>
          <w:spacing w:val="33"/>
        </w:rPr>
        <w:t xml:space="preserve"> </w:t>
      </w:r>
      <w:r>
        <w:rPr>
          <w:w w:val="80"/>
        </w:rPr>
        <w:t>Welcome</w:t>
      </w:r>
      <w:r>
        <w:rPr>
          <w:spacing w:val="32"/>
        </w:rPr>
        <w:t xml:space="preserve"> </w:t>
      </w:r>
      <w:r>
        <w:rPr>
          <w:spacing w:val="-2"/>
          <w:w w:val="80"/>
        </w:rPr>
        <w:t>Email</w:t>
      </w:r>
    </w:p>
    <w:p>
      <w:pPr>
        <w:pStyle w:val="6"/>
        <w:spacing w:before="198" w:line="316" w:lineRule="auto"/>
        <w:ind w:left="287" w:right="458"/>
      </w:pPr>
      <w:r>
        <w:rPr>
          <w:w w:val="85"/>
        </w:rPr>
        <w:t>The next day, say hello and introduce yourself to your prospect. Give the contact the opportunity to get to know you. This would send as soon as your contact opts-in to your</w:t>
      </w:r>
      <w:r>
        <w:rPr>
          <w:spacing w:val="80"/>
          <w:w w:val="150"/>
        </w:rPr>
        <w:t xml:space="preserve"> </w:t>
      </w:r>
      <w:r>
        <w:rPr>
          <w:w w:val="85"/>
        </w:rPr>
        <w:t xml:space="preserve">email list. Send them the link to your lead magnet in case they didn’t receive it the day </w:t>
      </w:r>
      <w:r>
        <w:rPr>
          <w:w w:val="90"/>
        </w:rPr>
        <w:t>before too.</w:t>
      </w:r>
    </w:p>
    <w:p>
      <w:pPr>
        <w:spacing w:after="0" w:line="316" w:lineRule="auto"/>
        <w:sectPr>
          <w:pgSz w:w="12000" w:h="16000"/>
          <w:pgMar w:top="1160" w:right="1100" w:bottom="280" w:left="980" w:header="720" w:footer="720" w:gutter="0"/>
          <w:cols w:space="720" w:num="1"/>
        </w:sectPr>
      </w:pPr>
    </w:p>
    <w:p>
      <w:pPr>
        <w:pStyle w:val="3"/>
        <w:spacing w:line="298" w:lineRule="exact"/>
        <w:jc w:val="both"/>
      </w:pPr>
      <w:r>
        <w:rPr>
          <w:w w:val="80"/>
        </w:rPr>
        <w:t>Email</w:t>
      </w:r>
      <w:r>
        <w:rPr>
          <w:spacing w:val="28"/>
        </w:rPr>
        <w:t xml:space="preserve"> </w:t>
      </w:r>
      <w:r>
        <w:rPr>
          <w:w w:val="80"/>
        </w:rPr>
        <w:t>3:</w:t>
      </w:r>
      <w:r>
        <w:rPr>
          <w:spacing w:val="29"/>
        </w:rPr>
        <w:t xml:space="preserve"> </w:t>
      </w:r>
      <w:r>
        <w:rPr>
          <w:w w:val="80"/>
        </w:rPr>
        <w:t>Benefit</w:t>
      </w:r>
      <w:r>
        <w:rPr>
          <w:spacing w:val="28"/>
        </w:rPr>
        <w:t xml:space="preserve"> </w:t>
      </w:r>
      <w:r>
        <w:rPr>
          <w:spacing w:val="-2"/>
          <w:w w:val="80"/>
        </w:rPr>
        <w:t>Email</w:t>
      </w:r>
    </w:p>
    <w:p>
      <w:pPr>
        <w:pStyle w:val="6"/>
        <w:spacing w:before="198" w:line="316" w:lineRule="auto"/>
        <w:ind w:left="287" w:right="479"/>
        <w:jc w:val="both"/>
      </w:pPr>
      <w:r>
        <w:rPr>
          <w:w w:val="85"/>
        </w:rPr>
        <w:t>Rather than giving them an email day after day (like the soap sequence above) you might want to respect their inbox space and send your second email a couple of days later. You can reiterate their pain points and offer your product or service as a solution.</w:t>
      </w:r>
    </w:p>
    <w:p>
      <w:pPr>
        <w:pStyle w:val="6"/>
        <w:spacing w:before="102"/>
      </w:pPr>
    </w:p>
    <w:p>
      <w:pPr>
        <w:pStyle w:val="3"/>
      </w:pPr>
      <w:r>
        <w:rPr>
          <w:w w:val="85"/>
        </w:rPr>
        <w:t>Email</w:t>
      </w:r>
      <w:r>
        <w:rPr>
          <w:spacing w:val="19"/>
        </w:rPr>
        <w:t xml:space="preserve"> </w:t>
      </w:r>
      <w:r>
        <w:rPr>
          <w:w w:val="85"/>
        </w:rPr>
        <w:t>4:</w:t>
      </w:r>
      <w:r>
        <w:rPr>
          <w:spacing w:val="19"/>
        </w:rPr>
        <w:t xml:space="preserve"> </w:t>
      </w:r>
      <w:r>
        <w:rPr>
          <w:w w:val="85"/>
        </w:rPr>
        <w:t>Education</w:t>
      </w:r>
      <w:r>
        <w:rPr>
          <w:spacing w:val="19"/>
        </w:rPr>
        <w:t xml:space="preserve"> </w:t>
      </w:r>
      <w:r>
        <w:rPr>
          <w:w w:val="85"/>
        </w:rPr>
        <w:t>and</w:t>
      </w:r>
      <w:r>
        <w:rPr>
          <w:spacing w:val="19"/>
        </w:rPr>
        <w:t xml:space="preserve"> </w:t>
      </w:r>
      <w:r>
        <w:rPr>
          <w:w w:val="85"/>
        </w:rPr>
        <w:t>Additional</w:t>
      </w:r>
      <w:r>
        <w:rPr>
          <w:spacing w:val="20"/>
        </w:rPr>
        <w:t xml:space="preserve"> </w:t>
      </w:r>
      <w:r>
        <w:rPr>
          <w:spacing w:val="-2"/>
          <w:w w:val="85"/>
        </w:rPr>
        <w:t>Benefits</w:t>
      </w:r>
    </w:p>
    <w:p>
      <w:pPr>
        <w:pStyle w:val="6"/>
        <w:spacing w:before="198" w:line="316" w:lineRule="auto"/>
        <w:ind w:left="287" w:right="334"/>
      </w:pPr>
      <w:r>
        <w:rPr>
          <w:w w:val="85"/>
        </w:rPr>
        <w:t>Give it another 3 or 4 days to again respect their inbox and privacy and to avoid potentially crossing the ‘annoying’ line, and send the contact an email with additional info on your product. You can use similar sales copy to what you have on your sales page and have them</w:t>
      </w:r>
      <w:r>
        <w:rPr>
          <w:spacing w:val="80"/>
        </w:rPr>
        <w:t xml:space="preserve"> </w:t>
      </w:r>
      <w:r>
        <w:rPr>
          <w:w w:val="85"/>
        </w:rPr>
        <w:t>click through to the sales page with a big call to action.</w:t>
      </w:r>
    </w:p>
    <w:p>
      <w:pPr>
        <w:pStyle w:val="6"/>
        <w:spacing w:before="104"/>
      </w:pPr>
    </w:p>
    <w:p>
      <w:pPr>
        <w:pStyle w:val="3"/>
      </w:pPr>
      <w:r>
        <w:rPr>
          <w:w w:val="85"/>
        </w:rPr>
        <w:t>Email</w:t>
      </w:r>
      <w:r>
        <w:rPr>
          <w:spacing w:val="4"/>
        </w:rPr>
        <w:t xml:space="preserve"> </w:t>
      </w:r>
      <w:r>
        <w:rPr>
          <w:w w:val="85"/>
        </w:rPr>
        <w:t>5:</w:t>
      </w:r>
      <w:r>
        <w:rPr>
          <w:spacing w:val="5"/>
        </w:rPr>
        <w:t xml:space="preserve"> </w:t>
      </w:r>
      <w:r>
        <w:rPr>
          <w:w w:val="85"/>
        </w:rPr>
        <w:t>Engage</w:t>
      </w:r>
      <w:r>
        <w:rPr>
          <w:spacing w:val="5"/>
        </w:rPr>
        <w:t xml:space="preserve"> </w:t>
      </w:r>
      <w:r>
        <w:rPr>
          <w:w w:val="85"/>
        </w:rPr>
        <w:t>with</w:t>
      </w:r>
      <w:r>
        <w:rPr>
          <w:spacing w:val="4"/>
        </w:rPr>
        <w:t xml:space="preserve"> </w:t>
      </w:r>
      <w:r>
        <w:rPr>
          <w:w w:val="85"/>
        </w:rPr>
        <w:t>them</w:t>
      </w:r>
      <w:r>
        <w:rPr>
          <w:spacing w:val="5"/>
        </w:rPr>
        <w:t xml:space="preserve"> </w:t>
      </w:r>
      <w:r>
        <w:rPr>
          <w:w w:val="85"/>
        </w:rPr>
        <w:t>on</w:t>
      </w:r>
      <w:r>
        <w:rPr>
          <w:spacing w:val="5"/>
        </w:rPr>
        <w:t xml:space="preserve"> </w:t>
      </w:r>
      <w:r>
        <w:rPr>
          <w:w w:val="85"/>
        </w:rPr>
        <w:t>their</w:t>
      </w:r>
      <w:r>
        <w:rPr>
          <w:spacing w:val="5"/>
        </w:rPr>
        <w:t xml:space="preserve"> </w:t>
      </w:r>
      <w:r>
        <w:rPr>
          <w:spacing w:val="-2"/>
          <w:w w:val="85"/>
        </w:rPr>
        <w:t>opinions</w:t>
      </w:r>
    </w:p>
    <w:p>
      <w:pPr>
        <w:pStyle w:val="6"/>
        <w:spacing w:before="198" w:line="316" w:lineRule="auto"/>
        <w:ind w:left="287" w:right="265"/>
      </w:pPr>
      <w:r>
        <w:rPr>
          <w:w w:val="80"/>
        </w:rPr>
        <w:t>After</w:t>
      </w:r>
      <w:r>
        <w:t xml:space="preserve"> </w:t>
      </w:r>
      <w:r>
        <w:rPr>
          <w:w w:val="80"/>
        </w:rPr>
        <w:t>that</w:t>
      </w:r>
      <w:r>
        <w:t xml:space="preserve"> </w:t>
      </w:r>
      <w:r>
        <w:rPr>
          <w:w w:val="80"/>
        </w:rPr>
        <w:t>harder</w:t>
      </w:r>
      <w:r>
        <w:t xml:space="preserve"> </w:t>
      </w:r>
      <w:r>
        <w:rPr>
          <w:w w:val="80"/>
        </w:rPr>
        <w:t>sell</w:t>
      </w:r>
      <w:r>
        <w:t xml:space="preserve"> </w:t>
      </w:r>
      <w:r>
        <w:rPr>
          <w:w w:val="80"/>
        </w:rPr>
        <w:t>in</w:t>
      </w:r>
      <w:r>
        <w:t xml:space="preserve"> </w:t>
      </w:r>
      <w:r>
        <w:rPr>
          <w:w w:val="80"/>
        </w:rPr>
        <w:t>the</w:t>
      </w:r>
      <w:r>
        <w:t xml:space="preserve"> </w:t>
      </w:r>
      <w:r>
        <w:rPr>
          <w:w w:val="80"/>
        </w:rPr>
        <w:t>last</w:t>
      </w:r>
      <w:r>
        <w:t xml:space="preserve"> </w:t>
      </w:r>
      <w:r>
        <w:rPr>
          <w:w w:val="80"/>
        </w:rPr>
        <w:t>email,</w:t>
      </w:r>
      <w:r>
        <w:t xml:space="preserve"> </w:t>
      </w:r>
      <w:r>
        <w:rPr>
          <w:w w:val="80"/>
        </w:rPr>
        <w:t>you</w:t>
      </w:r>
      <w:r>
        <w:t xml:space="preserve"> </w:t>
      </w:r>
      <w:r>
        <w:rPr>
          <w:w w:val="80"/>
        </w:rPr>
        <w:t>might</w:t>
      </w:r>
      <w:r>
        <w:t xml:space="preserve"> </w:t>
      </w:r>
      <w:r>
        <w:rPr>
          <w:w w:val="80"/>
        </w:rPr>
        <w:t>want</w:t>
      </w:r>
      <w:r>
        <w:t xml:space="preserve"> </w:t>
      </w:r>
      <w:r>
        <w:rPr>
          <w:w w:val="80"/>
        </w:rPr>
        <w:t>to</w:t>
      </w:r>
      <w:r>
        <w:t xml:space="preserve"> </w:t>
      </w:r>
      <w:r>
        <w:rPr>
          <w:w w:val="80"/>
        </w:rPr>
        <w:t>wait</w:t>
      </w:r>
      <w:r>
        <w:t xml:space="preserve"> </w:t>
      </w:r>
      <w:r>
        <w:rPr>
          <w:w w:val="80"/>
        </w:rPr>
        <w:t>a</w:t>
      </w:r>
      <w:r>
        <w:t xml:space="preserve"> </w:t>
      </w:r>
      <w:r>
        <w:rPr>
          <w:w w:val="80"/>
        </w:rPr>
        <w:t>week</w:t>
      </w:r>
      <w:r>
        <w:t xml:space="preserve"> </w:t>
      </w:r>
      <w:r>
        <w:rPr>
          <w:w w:val="80"/>
        </w:rPr>
        <w:t>to</w:t>
      </w:r>
      <w:r>
        <w:t xml:space="preserve"> </w:t>
      </w:r>
      <w:r>
        <w:rPr>
          <w:w w:val="80"/>
        </w:rPr>
        <w:t>fire</w:t>
      </w:r>
      <w:r>
        <w:t xml:space="preserve"> </w:t>
      </w:r>
      <w:r>
        <w:rPr>
          <w:w w:val="80"/>
        </w:rPr>
        <w:t>off</w:t>
      </w:r>
      <w:r>
        <w:t xml:space="preserve"> </w:t>
      </w:r>
      <w:r>
        <w:rPr>
          <w:w w:val="80"/>
        </w:rPr>
        <w:t>the</w:t>
      </w:r>
      <w:r>
        <w:t xml:space="preserve"> </w:t>
      </w:r>
      <w:r>
        <w:rPr>
          <w:w w:val="80"/>
        </w:rPr>
        <w:t>4th</w:t>
      </w:r>
      <w:r>
        <w:t xml:space="preserve"> </w:t>
      </w:r>
      <w:r>
        <w:rPr>
          <w:w w:val="80"/>
        </w:rPr>
        <w:t xml:space="preserve">email </w:t>
      </w:r>
      <w:r>
        <w:rPr>
          <w:w w:val="85"/>
        </w:rPr>
        <w:t>where you can invite your contact to answer some questions. It’s a sales technique to turn</w:t>
      </w:r>
      <w:r>
        <w:rPr>
          <w:spacing w:val="80"/>
        </w:rPr>
        <w:t xml:space="preserve"> </w:t>
      </w:r>
      <w:r>
        <w:rPr>
          <w:w w:val="85"/>
        </w:rPr>
        <w:t xml:space="preserve">this into a 2-way conversation and activate them in the dialogue. Asking them questions like “Do you agree” or “What are your obstacles?”, “Have they tried XYZ?” etc. If you can get the contact to agree with you and give you a ‘yes’ as they read, they are more inclined to move </w:t>
      </w:r>
      <w:r>
        <w:rPr>
          <w:w w:val="90"/>
        </w:rPr>
        <w:t>closer to a sale.</w:t>
      </w:r>
    </w:p>
    <w:p>
      <w:pPr>
        <w:pStyle w:val="6"/>
        <w:spacing w:before="106"/>
      </w:pPr>
    </w:p>
    <w:p>
      <w:pPr>
        <w:pStyle w:val="3"/>
        <w:spacing w:before="1"/>
        <w:jc w:val="both"/>
      </w:pPr>
      <w:r>
        <w:rPr>
          <w:w w:val="80"/>
        </w:rPr>
        <w:t>Email</w:t>
      </w:r>
      <w:r>
        <w:rPr>
          <w:spacing w:val="15"/>
        </w:rPr>
        <w:t xml:space="preserve"> </w:t>
      </w:r>
      <w:r>
        <w:rPr>
          <w:w w:val="80"/>
        </w:rPr>
        <w:t>6:</w:t>
      </w:r>
      <w:r>
        <w:rPr>
          <w:spacing w:val="15"/>
        </w:rPr>
        <w:t xml:space="preserve"> </w:t>
      </w:r>
      <w:r>
        <w:rPr>
          <w:spacing w:val="-2"/>
          <w:w w:val="80"/>
        </w:rPr>
        <w:t>Offer</w:t>
      </w:r>
    </w:p>
    <w:p>
      <w:pPr>
        <w:pStyle w:val="6"/>
        <w:spacing w:before="198" w:line="316" w:lineRule="auto"/>
        <w:ind w:left="287" w:right="652"/>
        <w:jc w:val="both"/>
      </w:pPr>
      <w:r>
        <w:rPr>
          <w:w w:val="85"/>
        </w:rPr>
        <w:t>You’ve pitched your product a few times by now so before you leave them alone, dangle</w:t>
      </w:r>
      <w:r>
        <w:rPr>
          <w:spacing w:val="40"/>
        </w:rPr>
        <w:t xml:space="preserve"> </w:t>
      </w:r>
      <w:r>
        <w:rPr>
          <w:w w:val="85"/>
        </w:rPr>
        <w:t>a final carrot of the sequence to try and convert them. You can send them an offer or</w:t>
      </w:r>
    </w:p>
    <w:p>
      <w:pPr>
        <w:pStyle w:val="6"/>
        <w:spacing w:before="2" w:line="316" w:lineRule="auto"/>
        <w:ind w:left="287" w:right="256"/>
        <w:jc w:val="both"/>
      </w:pPr>
      <w:r>
        <w:rPr>
          <w:w w:val="85"/>
        </w:rPr>
        <w:t>discount on your product with a countdown to add scarcity. If they don’t convert it’s time to then send them into that unconverted list where you can start sending them ‘Seinfeld’ type emails to keep them engaged, but without the sales pitches.</w:t>
      </w:r>
    </w:p>
    <w:p>
      <w:pPr>
        <w:spacing w:after="0" w:line="316" w:lineRule="auto"/>
        <w:jc w:val="both"/>
        <w:sectPr>
          <w:pgSz w:w="12000" w:h="16000"/>
          <w:pgMar w:top="1160" w:right="1100" w:bottom="280" w:left="980" w:header="720" w:footer="720" w:gutter="0"/>
          <w:cols w:space="720" w:num="1"/>
        </w:sectPr>
      </w:pPr>
    </w:p>
    <w:p>
      <w:pPr>
        <w:pStyle w:val="6"/>
        <w:spacing w:line="298" w:lineRule="exact"/>
        <w:ind w:left="287"/>
      </w:pPr>
      <w:r>
        <w:rPr>
          <w:w w:val="85"/>
        </w:rPr>
        <w:t>Other</w:t>
      </w:r>
      <w:r>
        <w:rPr>
          <w:spacing w:val="13"/>
        </w:rPr>
        <w:t xml:space="preserve"> </w:t>
      </w:r>
      <w:r>
        <w:rPr>
          <w:w w:val="85"/>
        </w:rPr>
        <w:t>Examples</w:t>
      </w:r>
      <w:r>
        <w:rPr>
          <w:spacing w:val="13"/>
        </w:rPr>
        <w:t xml:space="preserve"> </w:t>
      </w:r>
      <w:r>
        <w:rPr>
          <w:w w:val="85"/>
        </w:rPr>
        <w:t>Could</w:t>
      </w:r>
      <w:r>
        <w:rPr>
          <w:spacing w:val="14"/>
        </w:rPr>
        <w:t xml:space="preserve"> </w:t>
      </w:r>
      <w:r>
        <w:rPr>
          <w:w w:val="85"/>
        </w:rPr>
        <w:t>follow</w:t>
      </w:r>
      <w:r>
        <w:rPr>
          <w:spacing w:val="13"/>
        </w:rPr>
        <w:t xml:space="preserve"> </w:t>
      </w:r>
      <w:r>
        <w:rPr>
          <w:w w:val="85"/>
        </w:rPr>
        <w:t>a</w:t>
      </w:r>
      <w:r>
        <w:rPr>
          <w:spacing w:val="14"/>
        </w:rPr>
        <w:t xml:space="preserve"> </w:t>
      </w:r>
      <w:r>
        <w:rPr>
          <w:w w:val="85"/>
        </w:rPr>
        <w:t>sequence</w:t>
      </w:r>
      <w:r>
        <w:rPr>
          <w:spacing w:val="13"/>
        </w:rPr>
        <w:t xml:space="preserve"> </w:t>
      </w:r>
      <w:r>
        <w:rPr>
          <w:w w:val="85"/>
        </w:rPr>
        <w:t>such</w:t>
      </w:r>
      <w:r>
        <w:rPr>
          <w:spacing w:val="14"/>
        </w:rPr>
        <w:t xml:space="preserve"> </w:t>
      </w:r>
      <w:r>
        <w:rPr>
          <w:spacing w:val="-5"/>
          <w:w w:val="85"/>
        </w:rPr>
        <w:t>as:</w:t>
      </w:r>
    </w:p>
    <w:p>
      <w:pPr>
        <w:pStyle w:val="6"/>
        <w:spacing w:before="196"/>
      </w:pPr>
    </w:p>
    <w:p>
      <w:pPr>
        <w:pStyle w:val="6"/>
        <w:ind w:left="287"/>
      </w:pPr>
      <w:r>
        <w:rPr>
          <w:w w:val="80"/>
        </w:rPr>
        <w:t>Email</w:t>
      </w:r>
      <w:r>
        <w:rPr>
          <w:spacing w:val="6"/>
        </w:rPr>
        <w:t xml:space="preserve"> </w:t>
      </w:r>
      <w:r>
        <w:rPr>
          <w:w w:val="80"/>
        </w:rPr>
        <w:t>1:</w:t>
      </w:r>
      <w:r>
        <w:rPr>
          <w:spacing w:val="7"/>
        </w:rPr>
        <w:t xml:space="preserve"> </w:t>
      </w:r>
      <w:r>
        <w:rPr>
          <w:w w:val="80"/>
        </w:rPr>
        <w:t>Product</w:t>
      </w:r>
      <w:r>
        <w:rPr>
          <w:spacing w:val="6"/>
        </w:rPr>
        <w:t xml:space="preserve"> </w:t>
      </w:r>
      <w:r>
        <w:rPr>
          <w:spacing w:val="-2"/>
          <w:w w:val="80"/>
        </w:rPr>
        <w:t>Delivery</w:t>
      </w:r>
    </w:p>
    <w:p>
      <w:pPr>
        <w:pStyle w:val="6"/>
        <w:spacing w:before="98"/>
        <w:ind w:left="287"/>
      </w:pPr>
      <w:r>
        <w:rPr>
          <w:w w:val="80"/>
        </w:rPr>
        <w:t>Email</w:t>
      </w:r>
      <w:r>
        <w:rPr>
          <w:spacing w:val="26"/>
        </w:rPr>
        <w:t xml:space="preserve"> </w:t>
      </w:r>
      <w:r>
        <w:rPr>
          <w:w w:val="80"/>
        </w:rPr>
        <w:t>2:</w:t>
      </w:r>
      <w:r>
        <w:rPr>
          <w:spacing w:val="27"/>
        </w:rPr>
        <w:t xml:space="preserve"> </w:t>
      </w:r>
      <w:r>
        <w:rPr>
          <w:w w:val="80"/>
        </w:rPr>
        <w:t>Welcome/About</w:t>
      </w:r>
      <w:r>
        <w:rPr>
          <w:spacing w:val="27"/>
        </w:rPr>
        <w:t xml:space="preserve"> </w:t>
      </w:r>
      <w:r>
        <w:rPr>
          <w:spacing w:val="-2"/>
          <w:w w:val="80"/>
        </w:rPr>
        <w:t>You/Intro</w:t>
      </w:r>
    </w:p>
    <w:p>
      <w:pPr>
        <w:pStyle w:val="6"/>
        <w:spacing w:before="98" w:line="316" w:lineRule="auto"/>
        <w:ind w:left="287" w:right="1409"/>
      </w:pPr>
      <w:r>
        <w:rPr>
          <w:w w:val="85"/>
        </w:rPr>
        <w:t>Email 3: How to use the lead magnet or tripwire Email 4: Amazing Offer Intro Email 5: Details On Offer and Benefits</w:t>
      </w:r>
    </w:p>
    <w:p>
      <w:pPr>
        <w:pStyle w:val="6"/>
        <w:spacing w:before="3"/>
        <w:ind w:left="287"/>
      </w:pPr>
      <w:r>
        <w:rPr>
          <w:w w:val="80"/>
        </w:rPr>
        <w:t>Email</w:t>
      </w:r>
      <w:r>
        <w:rPr>
          <w:spacing w:val="15"/>
        </w:rPr>
        <w:t xml:space="preserve"> </w:t>
      </w:r>
      <w:r>
        <w:rPr>
          <w:w w:val="80"/>
        </w:rPr>
        <w:t>6:</w:t>
      </w:r>
      <w:r>
        <w:rPr>
          <w:spacing w:val="16"/>
        </w:rPr>
        <w:t xml:space="preserve"> </w:t>
      </w:r>
      <w:r>
        <w:rPr>
          <w:w w:val="80"/>
        </w:rPr>
        <w:t>Crazy</w:t>
      </w:r>
      <w:r>
        <w:rPr>
          <w:spacing w:val="15"/>
        </w:rPr>
        <w:t xml:space="preserve"> </w:t>
      </w:r>
      <w:r>
        <w:rPr>
          <w:spacing w:val="-4"/>
          <w:w w:val="80"/>
        </w:rPr>
        <w:t>Sale</w:t>
      </w:r>
    </w:p>
    <w:p>
      <w:pPr>
        <w:pStyle w:val="6"/>
        <w:spacing w:before="98"/>
        <w:ind w:left="287"/>
      </w:pPr>
      <w:r>
        <w:rPr>
          <w:w w:val="80"/>
        </w:rPr>
        <w:t>Email</w:t>
      </w:r>
      <w:r>
        <w:rPr>
          <w:spacing w:val="23"/>
        </w:rPr>
        <w:t xml:space="preserve"> </w:t>
      </w:r>
      <w:r>
        <w:rPr>
          <w:w w:val="80"/>
        </w:rPr>
        <w:t>7:</w:t>
      </w:r>
      <w:r>
        <w:rPr>
          <w:spacing w:val="24"/>
        </w:rPr>
        <w:t xml:space="preserve"> </w:t>
      </w:r>
      <w:r>
        <w:rPr>
          <w:w w:val="80"/>
        </w:rPr>
        <w:t>Testimonials</w:t>
      </w:r>
      <w:r>
        <w:rPr>
          <w:spacing w:val="24"/>
        </w:rPr>
        <w:t xml:space="preserve"> </w:t>
      </w:r>
      <w:r>
        <w:rPr>
          <w:w w:val="80"/>
        </w:rPr>
        <w:t>and</w:t>
      </w:r>
      <w:r>
        <w:rPr>
          <w:spacing w:val="24"/>
        </w:rPr>
        <w:t xml:space="preserve"> </w:t>
      </w:r>
      <w:r>
        <w:rPr>
          <w:w w:val="80"/>
        </w:rPr>
        <w:t>reviews</w:t>
      </w:r>
      <w:r>
        <w:rPr>
          <w:spacing w:val="24"/>
        </w:rPr>
        <w:t xml:space="preserve"> </w:t>
      </w:r>
      <w:r>
        <w:rPr>
          <w:spacing w:val="-5"/>
          <w:w w:val="80"/>
        </w:rPr>
        <w:t>etc</w:t>
      </w:r>
    </w:p>
    <w:p>
      <w:pPr>
        <w:pStyle w:val="6"/>
        <w:spacing w:before="196"/>
      </w:pPr>
    </w:p>
    <w:p>
      <w:pPr>
        <w:pStyle w:val="6"/>
        <w:spacing w:line="316" w:lineRule="auto"/>
        <w:ind w:left="287" w:right="296"/>
        <w:jc w:val="both"/>
      </w:pPr>
      <w:r>
        <w:rPr>
          <w:w w:val="85"/>
        </w:rPr>
        <w:t>You see here, the sequence doesn’t have to be a certain number. It can be 10 or 20. But 3-7 is usually an optimum amount to drive sales. After that, you‘d want to change the approach and</w:t>
      </w:r>
      <w:r>
        <w:t xml:space="preserve"> </w:t>
      </w:r>
      <w:r>
        <w:rPr>
          <w:w w:val="85"/>
        </w:rPr>
        <w:t>put</w:t>
      </w:r>
      <w:r>
        <w:t xml:space="preserve"> </w:t>
      </w:r>
      <w:r>
        <w:rPr>
          <w:w w:val="85"/>
        </w:rPr>
        <w:t>your</w:t>
      </w:r>
      <w:r>
        <w:t xml:space="preserve"> </w:t>
      </w:r>
      <w:r>
        <w:rPr>
          <w:w w:val="85"/>
        </w:rPr>
        <w:t>customers</w:t>
      </w:r>
      <w:r>
        <w:t xml:space="preserve"> </w:t>
      </w:r>
      <w:r>
        <w:rPr>
          <w:w w:val="85"/>
        </w:rPr>
        <w:t>into</w:t>
      </w:r>
      <w:r>
        <w:t xml:space="preserve"> </w:t>
      </w:r>
      <w:r>
        <w:rPr>
          <w:w w:val="85"/>
        </w:rPr>
        <w:t>an</w:t>
      </w:r>
      <w:r>
        <w:t xml:space="preserve"> </w:t>
      </w:r>
      <w:r>
        <w:rPr>
          <w:w w:val="85"/>
        </w:rPr>
        <w:t>engagement</w:t>
      </w:r>
      <w:r>
        <w:t xml:space="preserve"> </w:t>
      </w:r>
      <w:r>
        <w:rPr>
          <w:w w:val="85"/>
        </w:rPr>
        <w:t>sequence</w:t>
      </w:r>
      <w:r>
        <w:t xml:space="preserve"> </w:t>
      </w:r>
      <w:r>
        <w:rPr>
          <w:w w:val="85"/>
        </w:rPr>
        <w:t>which</w:t>
      </w:r>
      <w:r>
        <w:t xml:space="preserve"> </w:t>
      </w:r>
      <w:r>
        <w:rPr>
          <w:w w:val="85"/>
        </w:rPr>
        <w:t>we</w:t>
      </w:r>
      <w:r>
        <w:t xml:space="preserve"> </w:t>
      </w:r>
      <w:r>
        <w:rPr>
          <w:w w:val="85"/>
        </w:rPr>
        <w:t>cover</w:t>
      </w:r>
      <w:r>
        <w:t xml:space="preserve"> </w:t>
      </w:r>
      <w:r>
        <w:rPr>
          <w:w w:val="85"/>
        </w:rPr>
        <w:t>next.</w:t>
      </w:r>
    </w:p>
    <w:p>
      <w:pPr>
        <w:pStyle w:val="6"/>
        <w:spacing w:before="102"/>
      </w:pPr>
    </w:p>
    <w:p>
      <w:pPr>
        <w:pStyle w:val="6"/>
        <w:spacing w:line="636" w:lineRule="auto"/>
        <w:ind w:left="287" w:right="3136"/>
      </w:pPr>
      <w:r>
        <w:rPr>
          <w:w w:val="85"/>
        </w:rPr>
        <w:t xml:space="preserve">Here‘s that SOAP Opera Sequence Swipe File for you again: </w:t>
      </w:r>
      <w:r>
        <w:fldChar w:fldCharType="begin"/>
      </w:r>
      <w:r>
        <w:instrText xml:space="preserve"> HYPERLINK "https://drive.google.com/file/d/1nswvGtmU43n8eYlzO0Fw3LEcfe0uBBe3/view?usp=sharing" \h </w:instrText>
      </w:r>
      <w:r>
        <w:fldChar w:fldCharType="separate"/>
      </w:r>
      <w:r>
        <w:rPr>
          <w:color w:val="4F5CD6"/>
          <w:w w:val="90"/>
          <w:u w:val="single" w:color="4F5CD6"/>
        </w:rPr>
        <w:t>SWIPE FILE: Example SOAP opera Email Sequences - x3</w:t>
      </w:r>
      <w:r>
        <w:rPr>
          <w:color w:val="4F5CD6"/>
          <w:w w:val="90"/>
          <w:u w:val="single" w:color="4F5CD6"/>
        </w:rPr>
        <w:fldChar w:fldCharType="end"/>
      </w:r>
    </w:p>
    <w:p>
      <w:pPr>
        <w:spacing w:after="0" w:line="636" w:lineRule="auto"/>
        <w:sectPr>
          <w:pgSz w:w="12000" w:h="16000"/>
          <w:pgMar w:top="1160" w:right="1100" w:bottom="280" w:left="980" w:header="720" w:footer="720" w:gutter="0"/>
          <w:cols w:space="720" w:num="1"/>
        </w:sectPr>
      </w:pPr>
    </w:p>
    <w:p>
      <w:pPr>
        <w:pStyle w:val="2"/>
      </w:pPr>
      <w:r>
        <w:rPr>
          <w:w w:val="85"/>
        </w:rPr>
        <w:t>Re-Engagement</w:t>
      </w:r>
      <w:r>
        <w:rPr>
          <w:spacing w:val="-28"/>
          <w:w w:val="85"/>
        </w:rPr>
        <w:t xml:space="preserve"> </w:t>
      </w:r>
      <w:r>
        <w:rPr>
          <w:w w:val="85"/>
        </w:rPr>
        <w:t>and</w:t>
      </w:r>
      <w:r>
        <w:rPr>
          <w:spacing w:val="-28"/>
          <w:w w:val="85"/>
        </w:rPr>
        <w:t xml:space="preserve"> </w:t>
      </w:r>
      <w:r>
        <w:rPr>
          <w:spacing w:val="-2"/>
          <w:w w:val="85"/>
        </w:rPr>
        <w:t>Activation</w:t>
      </w:r>
    </w:p>
    <w:p>
      <w:pPr>
        <w:spacing w:before="103"/>
        <w:ind w:left="314" w:right="0" w:firstLine="0"/>
        <w:jc w:val="left"/>
        <w:rPr>
          <w:b/>
          <w:sz w:val="60"/>
        </w:rPr>
      </w:pPr>
      <w:r>
        <w:rPr>
          <w:b/>
          <w:spacing w:val="-2"/>
          <w:w w:val="90"/>
          <w:sz w:val="60"/>
        </w:rPr>
        <w:t>Sequence</w:t>
      </w:r>
    </w:p>
    <w:p>
      <w:pPr>
        <w:pStyle w:val="6"/>
        <w:spacing w:before="623" w:line="316" w:lineRule="auto"/>
        <w:ind w:left="314" w:right="197"/>
      </w:pPr>
      <w:r>
        <w:rPr>
          <w:w w:val="80"/>
        </w:rPr>
        <w:t>By</w:t>
      </w:r>
      <w:r>
        <w:rPr>
          <w:spacing w:val="22"/>
        </w:rPr>
        <w:t xml:space="preserve"> </w:t>
      </w:r>
      <w:r>
        <w:rPr>
          <w:w w:val="80"/>
        </w:rPr>
        <w:t>now,</w:t>
      </w:r>
      <w:r>
        <w:rPr>
          <w:spacing w:val="22"/>
        </w:rPr>
        <w:t xml:space="preserve"> </w:t>
      </w:r>
      <w:r>
        <w:rPr>
          <w:w w:val="80"/>
        </w:rPr>
        <w:t>you’ve</w:t>
      </w:r>
      <w:r>
        <w:rPr>
          <w:spacing w:val="22"/>
        </w:rPr>
        <w:t xml:space="preserve"> </w:t>
      </w:r>
      <w:r>
        <w:rPr>
          <w:w w:val="80"/>
        </w:rPr>
        <w:t>introduced</w:t>
      </w:r>
      <w:r>
        <w:rPr>
          <w:spacing w:val="22"/>
        </w:rPr>
        <w:t xml:space="preserve"> </w:t>
      </w:r>
      <w:r>
        <w:rPr>
          <w:w w:val="80"/>
        </w:rPr>
        <w:t>yourself,</w:t>
      </w:r>
      <w:r>
        <w:rPr>
          <w:spacing w:val="22"/>
        </w:rPr>
        <w:t xml:space="preserve"> </w:t>
      </w:r>
      <w:r>
        <w:rPr>
          <w:w w:val="80"/>
        </w:rPr>
        <w:t>given</w:t>
      </w:r>
      <w:r>
        <w:rPr>
          <w:spacing w:val="22"/>
        </w:rPr>
        <w:t xml:space="preserve"> </w:t>
      </w:r>
      <w:r>
        <w:rPr>
          <w:w w:val="80"/>
        </w:rPr>
        <w:t>them</w:t>
      </w:r>
      <w:r>
        <w:rPr>
          <w:spacing w:val="22"/>
        </w:rPr>
        <w:t xml:space="preserve"> </w:t>
      </w:r>
      <w:r>
        <w:rPr>
          <w:w w:val="80"/>
        </w:rPr>
        <w:t>a</w:t>
      </w:r>
      <w:r>
        <w:rPr>
          <w:spacing w:val="22"/>
        </w:rPr>
        <w:t xml:space="preserve"> </w:t>
      </w:r>
      <w:r>
        <w:rPr>
          <w:w w:val="80"/>
        </w:rPr>
        <w:t>soft</w:t>
      </w:r>
      <w:r>
        <w:rPr>
          <w:spacing w:val="22"/>
        </w:rPr>
        <w:t xml:space="preserve"> </w:t>
      </w:r>
      <w:r>
        <w:rPr>
          <w:w w:val="80"/>
        </w:rPr>
        <w:t>and</w:t>
      </w:r>
      <w:r>
        <w:rPr>
          <w:spacing w:val="22"/>
        </w:rPr>
        <w:t xml:space="preserve"> </w:t>
      </w:r>
      <w:r>
        <w:rPr>
          <w:w w:val="80"/>
        </w:rPr>
        <w:t>hard</w:t>
      </w:r>
      <w:r>
        <w:rPr>
          <w:spacing w:val="22"/>
        </w:rPr>
        <w:t xml:space="preserve"> </w:t>
      </w:r>
      <w:r>
        <w:rPr>
          <w:w w:val="80"/>
        </w:rPr>
        <w:t>sales</w:t>
      </w:r>
      <w:r>
        <w:rPr>
          <w:spacing w:val="22"/>
        </w:rPr>
        <w:t xml:space="preserve"> </w:t>
      </w:r>
      <w:r>
        <w:rPr>
          <w:w w:val="80"/>
        </w:rPr>
        <w:t>pitch,</w:t>
      </w:r>
      <w:r>
        <w:rPr>
          <w:spacing w:val="22"/>
        </w:rPr>
        <w:t xml:space="preserve"> </w:t>
      </w:r>
      <w:r>
        <w:rPr>
          <w:w w:val="80"/>
        </w:rPr>
        <w:t>so</w:t>
      </w:r>
      <w:r>
        <w:rPr>
          <w:spacing w:val="22"/>
        </w:rPr>
        <w:t xml:space="preserve"> </w:t>
      </w:r>
      <w:r>
        <w:rPr>
          <w:w w:val="80"/>
        </w:rPr>
        <w:t>if</w:t>
      </w:r>
      <w:r>
        <w:rPr>
          <w:spacing w:val="22"/>
        </w:rPr>
        <w:t xml:space="preserve"> </w:t>
      </w:r>
      <w:r>
        <w:rPr>
          <w:w w:val="80"/>
        </w:rPr>
        <w:t>they</w:t>
      </w:r>
      <w:r>
        <w:rPr>
          <w:spacing w:val="22"/>
        </w:rPr>
        <w:t xml:space="preserve"> </w:t>
      </w:r>
      <w:r>
        <w:rPr>
          <w:w w:val="80"/>
        </w:rPr>
        <w:t xml:space="preserve">haven’t </w:t>
      </w:r>
      <w:r>
        <w:rPr>
          <w:w w:val="85"/>
        </w:rPr>
        <w:t>yet converted you want to segment them into another sequence where you can send them</w:t>
      </w:r>
      <w:r>
        <w:rPr>
          <w:spacing w:val="80"/>
        </w:rPr>
        <w:t xml:space="preserve"> </w:t>
      </w:r>
      <w:r>
        <w:rPr>
          <w:w w:val="80"/>
        </w:rPr>
        <w:t>weekly</w:t>
      </w:r>
      <w:r>
        <w:t xml:space="preserve"> </w:t>
      </w:r>
      <w:r>
        <w:rPr>
          <w:w w:val="80"/>
        </w:rPr>
        <w:t>updates,</w:t>
      </w:r>
      <w:r>
        <w:t xml:space="preserve"> </w:t>
      </w:r>
      <w:r>
        <w:rPr>
          <w:w w:val="80"/>
        </w:rPr>
        <w:t>newsletters,</w:t>
      </w:r>
      <w:r>
        <w:t xml:space="preserve"> </w:t>
      </w:r>
      <w:r>
        <w:rPr>
          <w:w w:val="80"/>
        </w:rPr>
        <w:t>tips,</w:t>
      </w:r>
      <w:r>
        <w:t xml:space="preserve"> </w:t>
      </w:r>
      <w:r>
        <w:rPr>
          <w:w w:val="80"/>
        </w:rPr>
        <w:t>stories,</w:t>
      </w:r>
      <w:r>
        <w:t xml:space="preserve"> </w:t>
      </w:r>
      <w:r>
        <w:rPr>
          <w:w w:val="80"/>
        </w:rPr>
        <w:t>how-to</w:t>
      </w:r>
      <w:r>
        <w:t xml:space="preserve"> </w:t>
      </w:r>
      <w:r>
        <w:rPr>
          <w:w w:val="80"/>
        </w:rPr>
        <w:t>articles,</w:t>
      </w:r>
      <w:r>
        <w:t xml:space="preserve"> </w:t>
      </w:r>
      <w:r>
        <w:rPr>
          <w:w w:val="80"/>
        </w:rPr>
        <w:t>etc.</w:t>
      </w:r>
      <w:r>
        <w:t xml:space="preserve"> </w:t>
      </w:r>
      <w:r>
        <w:rPr>
          <w:w w:val="80"/>
        </w:rPr>
        <w:t>You’ll</w:t>
      </w:r>
      <w:r>
        <w:t xml:space="preserve"> </w:t>
      </w:r>
      <w:r>
        <w:rPr>
          <w:w w:val="80"/>
        </w:rPr>
        <w:t>keep</w:t>
      </w:r>
      <w:r>
        <w:t xml:space="preserve"> </w:t>
      </w:r>
      <w:r>
        <w:rPr>
          <w:w w:val="80"/>
        </w:rPr>
        <w:t>your</w:t>
      </w:r>
      <w:r>
        <w:t xml:space="preserve"> </w:t>
      </w:r>
      <w:r>
        <w:rPr>
          <w:w w:val="80"/>
        </w:rPr>
        <w:t>brand</w:t>
      </w:r>
      <w:r>
        <w:t xml:space="preserve"> </w:t>
      </w:r>
      <w:r>
        <w:rPr>
          <w:w w:val="80"/>
        </w:rPr>
        <w:t>in</w:t>
      </w:r>
      <w:r>
        <w:t xml:space="preserve"> </w:t>
      </w:r>
      <w:r>
        <w:rPr>
          <w:w w:val="80"/>
        </w:rPr>
        <w:t>front</w:t>
      </w:r>
      <w:r>
        <w:rPr>
          <w:spacing w:val="80"/>
        </w:rPr>
        <w:t xml:space="preserve"> </w:t>
      </w:r>
      <w:r>
        <w:rPr>
          <w:w w:val="85"/>
        </w:rPr>
        <w:t>of them and continue to give them value without them feeling like they are getting pitched</w:t>
      </w:r>
      <w:r>
        <w:rPr>
          <w:spacing w:val="40"/>
        </w:rPr>
        <w:t xml:space="preserve"> </w:t>
      </w:r>
      <w:r>
        <w:rPr>
          <w:w w:val="90"/>
        </w:rPr>
        <w:t>all the time.</w:t>
      </w:r>
    </w:p>
    <w:p>
      <w:pPr>
        <w:pStyle w:val="6"/>
        <w:spacing w:before="105"/>
      </w:pPr>
    </w:p>
    <w:p>
      <w:pPr>
        <w:pStyle w:val="6"/>
        <w:spacing w:line="316" w:lineRule="auto"/>
        <w:ind w:left="314" w:right="478"/>
      </w:pPr>
      <w:r>
        <w:rPr>
          <w:w w:val="85"/>
        </w:rPr>
        <w:t>Russell Brunson again uses a framework called the Seinfeld sequence, using the infamous</w:t>
      </w:r>
      <w:r>
        <w:rPr>
          <w:spacing w:val="80"/>
        </w:rPr>
        <w:t xml:space="preserve"> </w:t>
      </w:r>
      <w:r>
        <w:rPr>
          <w:w w:val="90"/>
        </w:rPr>
        <w:t>TV show as an example of the type of emails you can send to continuously engage and retain your contacts.</w:t>
      </w:r>
    </w:p>
    <w:p>
      <w:pPr>
        <w:pStyle w:val="6"/>
        <w:spacing w:before="92"/>
        <w:rPr>
          <w:sz w:val="20"/>
        </w:rPr>
      </w:pPr>
      <w:r>
        <w:drawing>
          <wp:anchor distT="0" distB="0" distL="0" distR="0" simplePos="0" relativeHeight="251663360" behindDoc="1" locked="0" layoutInCell="1" allowOverlap="1">
            <wp:simplePos x="0" y="0"/>
            <wp:positionH relativeFrom="page">
              <wp:posOffset>1828800</wp:posOffset>
            </wp:positionH>
            <wp:positionV relativeFrom="paragraph">
              <wp:posOffset>220980</wp:posOffset>
            </wp:positionV>
            <wp:extent cx="2844800" cy="212852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844825" cy="2128266"/>
                    </a:xfrm>
                    <a:prstGeom prst="rect">
                      <a:avLst/>
                    </a:prstGeom>
                  </pic:spPr>
                </pic:pic>
              </a:graphicData>
            </a:graphic>
          </wp:anchor>
        </w:drawing>
      </w:r>
    </w:p>
    <w:p>
      <w:pPr>
        <w:pStyle w:val="6"/>
        <w:spacing w:before="204" w:line="316" w:lineRule="auto"/>
        <w:ind w:left="371" w:right="334"/>
      </w:pPr>
      <w:r>
        <w:rPr>
          <w:w w:val="85"/>
        </w:rPr>
        <w:t>As an example, you could send an email to your contact telling them about a lesson you</w:t>
      </w:r>
      <w:r>
        <w:rPr>
          <w:spacing w:val="40"/>
        </w:rPr>
        <w:t xml:space="preserve"> </w:t>
      </w:r>
      <w:r>
        <w:rPr>
          <w:w w:val="85"/>
        </w:rPr>
        <w:t>learned today, and how one of you “increased your FB sales by using this ad copy” etc.</w:t>
      </w:r>
    </w:p>
    <w:p>
      <w:pPr>
        <w:pStyle w:val="6"/>
        <w:spacing w:before="101"/>
      </w:pPr>
    </w:p>
    <w:p>
      <w:pPr>
        <w:pStyle w:val="6"/>
        <w:spacing w:line="316" w:lineRule="auto"/>
        <w:ind w:left="371" w:right="265"/>
      </w:pPr>
      <w:r>
        <w:rPr>
          <w:w w:val="85"/>
        </w:rPr>
        <w:t>Or share with them an idea you have for a new marketing tactic or workout plan (depending on</w:t>
      </w:r>
      <w:r>
        <w:t xml:space="preserve"> </w:t>
      </w:r>
      <w:r>
        <w:rPr>
          <w:w w:val="85"/>
        </w:rPr>
        <w:t>what</w:t>
      </w:r>
      <w:r>
        <w:t xml:space="preserve"> </w:t>
      </w:r>
      <w:r>
        <w:rPr>
          <w:w w:val="85"/>
        </w:rPr>
        <w:t>your</w:t>
      </w:r>
      <w:r>
        <w:t xml:space="preserve"> </w:t>
      </w:r>
      <w:r>
        <w:rPr>
          <w:w w:val="85"/>
        </w:rPr>
        <w:t>business</w:t>
      </w:r>
      <w:r>
        <w:t xml:space="preserve"> </w:t>
      </w:r>
      <w:r>
        <w:rPr>
          <w:w w:val="85"/>
        </w:rPr>
        <w:t>is)</w:t>
      </w:r>
      <w:r>
        <w:t xml:space="preserve"> </w:t>
      </w:r>
      <w:r>
        <w:rPr>
          <w:w w:val="85"/>
        </w:rPr>
        <w:t>to</w:t>
      </w:r>
      <w:r>
        <w:t xml:space="preserve"> </w:t>
      </w:r>
      <w:r>
        <w:rPr>
          <w:w w:val="85"/>
        </w:rPr>
        <w:t>inspire</w:t>
      </w:r>
      <w:r>
        <w:t xml:space="preserve"> </w:t>
      </w:r>
      <w:r>
        <w:rPr>
          <w:w w:val="85"/>
        </w:rPr>
        <w:t>them</w:t>
      </w:r>
      <w:r>
        <w:t xml:space="preserve"> </w:t>
      </w:r>
      <w:r>
        <w:rPr>
          <w:w w:val="85"/>
        </w:rPr>
        <w:t>in</w:t>
      </w:r>
      <w:r>
        <w:t xml:space="preserve"> </w:t>
      </w:r>
      <w:r>
        <w:rPr>
          <w:w w:val="85"/>
        </w:rPr>
        <w:t>their</w:t>
      </w:r>
      <w:r>
        <w:t xml:space="preserve"> </w:t>
      </w:r>
      <w:r>
        <w:rPr>
          <w:w w:val="85"/>
        </w:rPr>
        <w:t>own</w:t>
      </w:r>
      <w:r>
        <w:t xml:space="preserve"> </w:t>
      </w:r>
      <w:r>
        <w:rPr>
          <w:w w:val="85"/>
        </w:rPr>
        <w:t>lives.</w:t>
      </w:r>
      <w:r>
        <w:t xml:space="preserve"> </w:t>
      </w:r>
      <w:r>
        <w:rPr>
          <w:w w:val="85"/>
        </w:rPr>
        <w:t>The</w:t>
      </w:r>
      <w:r>
        <w:t xml:space="preserve"> </w:t>
      </w:r>
      <w:r>
        <w:rPr>
          <w:w w:val="85"/>
        </w:rPr>
        <w:t>more</w:t>
      </w:r>
      <w:r>
        <w:t xml:space="preserve"> </w:t>
      </w:r>
      <w:r>
        <w:rPr>
          <w:w w:val="85"/>
        </w:rPr>
        <w:t>emotion</w:t>
      </w:r>
      <w:r>
        <w:t xml:space="preserve"> </w:t>
      </w:r>
      <w:r>
        <w:rPr>
          <w:w w:val="85"/>
        </w:rPr>
        <w:t>you</w:t>
      </w:r>
      <w:r>
        <w:t xml:space="preserve"> </w:t>
      </w:r>
      <w:r>
        <w:rPr>
          <w:w w:val="85"/>
        </w:rPr>
        <w:t>can</w:t>
      </w:r>
      <w:r>
        <w:t xml:space="preserve"> </w:t>
      </w:r>
      <w:r>
        <w:rPr>
          <w:w w:val="85"/>
        </w:rPr>
        <w:t>share with them, the bigger the connection they will have to your brand.</w:t>
      </w:r>
    </w:p>
    <w:p>
      <w:pPr>
        <w:spacing w:after="0" w:line="316" w:lineRule="auto"/>
        <w:sectPr>
          <w:pgSz w:w="12000" w:h="16000"/>
          <w:pgMar w:top="1440" w:right="1100" w:bottom="280" w:left="980" w:header="720" w:footer="720" w:gutter="0"/>
          <w:cols w:space="720" w:num="1"/>
        </w:sectPr>
      </w:pPr>
    </w:p>
    <w:p>
      <w:pPr>
        <w:pStyle w:val="2"/>
      </w:pPr>
      <w:r>
        <w:rPr>
          <w:w w:val="85"/>
        </w:rPr>
        <w:t>Engagement</w:t>
      </w:r>
      <w:r>
        <w:rPr>
          <w:spacing w:val="-14"/>
          <w:w w:val="85"/>
        </w:rPr>
        <w:t xml:space="preserve"> </w:t>
      </w:r>
      <w:r>
        <w:rPr>
          <w:spacing w:val="-4"/>
        </w:rPr>
        <w:t>Tips</w:t>
      </w:r>
    </w:p>
    <w:p>
      <w:pPr>
        <w:pStyle w:val="6"/>
        <w:spacing w:before="125"/>
        <w:rPr>
          <w:b/>
          <w:sz w:val="60"/>
        </w:rPr>
      </w:pPr>
    </w:p>
    <w:p>
      <w:pPr>
        <w:pStyle w:val="6"/>
        <w:spacing w:before="1" w:line="316" w:lineRule="auto"/>
        <w:ind w:left="314"/>
      </w:pPr>
      <w:r>
        <w:rPr>
          <w:w w:val="85"/>
        </w:rPr>
        <w:t>Retention and engagement emails help to bring that person back to your offer and/or brand begin</w:t>
      </w:r>
      <w:r>
        <w:rPr>
          <w:spacing w:val="-3"/>
        </w:rPr>
        <w:t xml:space="preserve"> </w:t>
      </w:r>
      <w:r>
        <w:rPr>
          <w:w w:val="85"/>
        </w:rPr>
        <w:t>interacting</w:t>
      </w:r>
      <w:r>
        <w:rPr>
          <w:spacing w:val="-3"/>
        </w:rPr>
        <w:t xml:space="preserve"> </w:t>
      </w:r>
      <w:r>
        <w:rPr>
          <w:w w:val="85"/>
        </w:rPr>
        <w:t>with</w:t>
      </w:r>
      <w:r>
        <w:rPr>
          <w:spacing w:val="-3"/>
        </w:rPr>
        <w:t xml:space="preserve"> </w:t>
      </w:r>
      <w:r>
        <w:rPr>
          <w:w w:val="85"/>
        </w:rPr>
        <w:t>it</w:t>
      </w:r>
      <w:r>
        <w:rPr>
          <w:spacing w:val="-3"/>
        </w:rPr>
        <w:t xml:space="preserve"> </w:t>
      </w:r>
      <w:r>
        <w:rPr>
          <w:w w:val="85"/>
        </w:rPr>
        <w:t>again.</w:t>
      </w:r>
      <w:r>
        <w:rPr>
          <w:spacing w:val="-2"/>
        </w:rPr>
        <w:t xml:space="preserve"> </w:t>
      </w:r>
      <w:r>
        <w:rPr>
          <w:w w:val="85"/>
        </w:rPr>
        <w:t>They</w:t>
      </w:r>
      <w:r>
        <w:rPr>
          <w:spacing w:val="-3"/>
        </w:rPr>
        <w:t xml:space="preserve"> </w:t>
      </w:r>
      <w:r>
        <w:rPr>
          <w:w w:val="85"/>
        </w:rPr>
        <w:t>simply</w:t>
      </w:r>
      <w:r>
        <w:rPr>
          <w:spacing w:val="-3"/>
        </w:rPr>
        <w:t xml:space="preserve"> </w:t>
      </w:r>
      <w:r>
        <w:rPr>
          <w:w w:val="85"/>
        </w:rPr>
        <w:t>lost</w:t>
      </w:r>
      <w:r>
        <w:rPr>
          <w:spacing w:val="-3"/>
        </w:rPr>
        <w:t xml:space="preserve"> </w:t>
      </w:r>
      <w:r>
        <w:rPr>
          <w:w w:val="85"/>
        </w:rPr>
        <w:t>momentum,</w:t>
      </w:r>
      <w:r>
        <w:rPr>
          <w:spacing w:val="-2"/>
        </w:rPr>
        <w:t xml:space="preserve"> </w:t>
      </w:r>
      <w:r>
        <w:rPr>
          <w:w w:val="85"/>
        </w:rPr>
        <w:t>so</w:t>
      </w:r>
      <w:r>
        <w:rPr>
          <w:spacing w:val="-3"/>
        </w:rPr>
        <w:t xml:space="preserve"> </w:t>
      </w:r>
      <w:r>
        <w:rPr>
          <w:w w:val="85"/>
        </w:rPr>
        <w:t>help</w:t>
      </w:r>
      <w:r>
        <w:rPr>
          <w:spacing w:val="-3"/>
        </w:rPr>
        <w:t xml:space="preserve"> </w:t>
      </w:r>
      <w:r>
        <w:rPr>
          <w:w w:val="85"/>
        </w:rPr>
        <w:t>them</w:t>
      </w:r>
      <w:r>
        <w:rPr>
          <w:spacing w:val="-3"/>
        </w:rPr>
        <w:t xml:space="preserve"> </w:t>
      </w:r>
      <w:r>
        <w:rPr>
          <w:w w:val="85"/>
        </w:rPr>
        <w:t>get</w:t>
      </w:r>
      <w:r>
        <w:rPr>
          <w:spacing w:val="-2"/>
        </w:rPr>
        <w:t xml:space="preserve"> </w:t>
      </w:r>
      <w:r>
        <w:rPr>
          <w:w w:val="85"/>
        </w:rPr>
        <w:t>back</w:t>
      </w:r>
      <w:r>
        <w:rPr>
          <w:spacing w:val="-3"/>
        </w:rPr>
        <w:t xml:space="preserve"> </w:t>
      </w:r>
      <w:r>
        <w:rPr>
          <w:w w:val="85"/>
        </w:rPr>
        <w:t>on</w:t>
      </w:r>
      <w:r>
        <w:rPr>
          <w:spacing w:val="-3"/>
        </w:rPr>
        <w:t xml:space="preserve"> </w:t>
      </w:r>
      <w:r>
        <w:rPr>
          <w:spacing w:val="-2"/>
          <w:w w:val="85"/>
        </w:rPr>
        <w:t>track!</w:t>
      </w:r>
    </w:p>
    <w:p>
      <w:pPr>
        <w:pStyle w:val="6"/>
        <w:spacing w:before="100"/>
      </w:pPr>
    </w:p>
    <w:p>
      <w:pPr>
        <w:pStyle w:val="6"/>
        <w:spacing w:before="1" w:line="316" w:lineRule="auto"/>
        <w:ind w:left="314" w:right="193"/>
      </w:pPr>
      <w:r>
        <w:rPr>
          <w:w w:val="85"/>
        </w:rPr>
        <w:t xml:space="preserve">In order to write an effective retention and engagement email, you need to understand what </w:t>
      </w:r>
      <w:r>
        <w:rPr>
          <w:w w:val="90"/>
        </w:rPr>
        <w:t>someone was trying to accomplish by signing up or purchasing.</w:t>
      </w:r>
    </w:p>
    <w:p>
      <w:pPr>
        <w:pStyle w:val="6"/>
        <w:spacing w:before="100"/>
      </w:pPr>
    </w:p>
    <w:p>
      <w:pPr>
        <w:pStyle w:val="6"/>
        <w:spacing w:before="1" w:line="316" w:lineRule="auto"/>
        <w:ind w:left="314" w:right="334"/>
      </w:pPr>
      <w:r>
        <w:rPr>
          <w:w w:val="85"/>
        </w:rPr>
        <w:t>Questions to ask yourself to get ideas about what to put into these engagement emails</w:t>
      </w:r>
      <w:r>
        <w:rPr>
          <w:spacing w:val="80"/>
        </w:rPr>
        <w:t xml:space="preserve"> </w:t>
      </w:r>
      <w:r>
        <w:rPr>
          <w:spacing w:val="-2"/>
          <w:w w:val="95"/>
        </w:rPr>
        <w:t>include:</w:t>
      </w:r>
    </w:p>
    <w:p>
      <w:pPr>
        <w:pStyle w:val="6"/>
        <w:tabs>
          <w:tab w:val="left" w:pos="674"/>
        </w:tabs>
        <w:spacing w:before="12" w:line="445" w:lineRule="exact"/>
        <w:ind w:left="314"/>
      </w:pPr>
      <w:r>
        <w:rPr>
          <w:rFonts w:ascii="Yu Gothic Light" w:hAnsi="Yu Gothic Light"/>
          <w:spacing w:val="-10"/>
          <w:w w:val="95"/>
        </w:rPr>
        <w:t>»</w:t>
      </w:r>
      <w:r>
        <w:rPr>
          <w:rFonts w:ascii="Yu Gothic Light" w:hAnsi="Yu Gothic Light"/>
        </w:rPr>
        <w:tab/>
      </w:r>
      <w:r>
        <w:rPr>
          <w:w w:val="85"/>
        </w:rPr>
        <w:t>Why</w:t>
      </w:r>
      <w:r>
        <w:rPr>
          <w:spacing w:val="-4"/>
        </w:rPr>
        <w:t xml:space="preserve"> </w:t>
      </w:r>
      <w:r>
        <w:rPr>
          <w:w w:val="85"/>
        </w:rPr>
        <w:t>did</w:t>
      </w:r>
      <w:r>
        <w:rPr>
          <w:spacing w:val="-3"/>
        </w:rPr>
        <w:t xml:space="preserve"> </w:t>
      </w:r>
      <w:r>
        <w:rPr>
          <w:w w:val="85"/>
        </w:rPr>
        <w:t>your</w:t>
      </w:r>
      <w:r>
        <w:rPr>
          <w:spacing w:val="-3"/>
        </w:rPr>
        <w:t xml:space="preserve"> </w:t>
      </w:r>
      <w:r>
        <w:rPr>
          <w:w w:val="85"/>
        </w:rPr>
        <w:t>contact</w:t>
      </w:r>
      <w:r>
        <w:rPr>
          <w:spacing w:val="-4"/>
        </w:rPr>
        <w:t xml:space="preserve"> </w:t>
      </w:r>
      <w:r>
        <w:rPr>
          <w:w w:val="85"/>
        </w:rPr>
        <w:t>sign</w:t>
      </w:r>
      <w:r>
        <w:rPr>
          <w:spacing w:val="-3"/>
        </w:rPr>
        <w:t xml:space="preserve"> </w:t>
      </w:r>
      <w:r>
        <w:rPr>
          <w:w w:val="85"/>
        </w:rPr>
        <w:t>up</w:t>
      </w:r>
      <w:r>
        <w:rPr>
          <w:spacing w:val="-3"/>
        </w:rPr>
        <w:t xml:space="preserve"> </w:t>
      </w:r>
      <w:r>
        <w:rPr>
          <w:w w:val="85"/>
        </w:rPr>
        <w:t>for</w:t>
      </w:r>
      <w:r>
        <w:rPr>
          <w:spacing w:val="-3"/>
        </w:rPr>
        <w:t xml:space="preserve"> </w:t>
      </w:r>
      <w:r>
        <w:rPr>
          <w:w w:val="85"/>
        </w:rPr>
        <w:t>your</w:t>
      </w:r>
      <w:r>
        <w:rPr>
          <w:spacing w:val="-4"/>
        </w:rPr>
        <w:t xml:space="preserve"> </w:t>
      </w:r>
      <w:r>
        <w:rPr>
          <w:w w:val="85"/>
        </w:rPr>
        <w:t>offer</w:t>
      </w:r>
      <w:r>
        <w:rPr>
          <w:spacing w:val="-3"/>
        </w:rPr>
        <w:t xml:space="preserve"> </w:t>
      </w:r>
      <w:r>
        <w:rPr>
          <w:w w:val="85"/>
        </w:rPr>
        <w:t>in</w:t>
      </w:r>
      <w:r>
        <w:rPr>
          <w:spacing w:val="-3"/>
        </w:rPr>
        <w:t xml:space="preserve"> </w:t>
      </w:r>
      <w:r>
        <w:rPr>
          <w:w w:val="85"/>
        </w:rPr>
        <w:t>the</w:t>
      </w:r>
      <w:r>
        <w:rPr>
          <w:spacing w:val="-3"/>
        </w:rPr>
        <w:t xml:space="preserve"> </w:t>
      </w:r>
      <w:r>
        <w:rPr>
          <w:w w:val="85"/>
        </w:rPr>
        <w:t>first</w:t>
      </w:r>
      <w:r>
        <w:rPr>
          <w:spacing w:val="-4"/>
        </w:rPr>
        <w:t xml:space="preserve"> </w:t>
      </w:r>
      <w:r>
        <w:rPr>
          <w:spacing w:val="-2"/>
          <w:w w:val="85"/>
        </w:rPr>
        <w:t>place?</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Did</w:t>
      </w:r>
      <w:r>
        <w:rPr>
          <w:spacing w:val="8"/>
        </w:rPr>
        <w:t xml:space="preserve"> </w:t>
      </w:r>
      <w:r>
        <w:rPr>
          <w:w w:val="85"/>
        </w:rPr>
        <w:t>you</w:t>
      </w:r>
      <w:r>
        <w:rPr>
          <w:spacing w:val="8"/>
        </w:rPr>
        <w:t xml:space="preserve"> </w:t>
      </w:r>
      <w:r>
        <w:rPr>
          <w:w w:val="85"/>
        </w:rPr>
        <w:t>provide</w:t>
      </w:r>
      <w:r>
        <w:rPr>
          <w:spacing w:val="8"/>
        </w:rPr>
        <w:t xml:space="preserve"> </w:t>
      </w:r>
      <w:r>
        <w:rPr>
          <w:w w:val="85"/>
        </w:rPr>
        <w:t>them</w:t>
      </w:r>
      <w:r>
        <w:rPr>
          <w:spacing w:val="8"/>
        </w:rPr>
        <w:t xml:space="preserve"> </w:t>
      </w:r>
      <w:r>
        <w:rPr>
          <w:w w:val="85"/>
        </w:rPr>
        <w:t>with</w:t>
      </w:r>
      <w:r>
        <w:rPr>
          <w:spacing w:val="8"/>
        </w:rPr>
        <w:t xml:space="preserve"> </w:t>
      </w:r>
      <w:r>
        <w:rPr>
          <w:w w:val="85"/>
        </w:rPr>
        <w:t>enough</w:t>
      </w:r>
      <w:r>
        <w:rPr>
          <w:spacing w:val="8"/>
        </w:rPr>
        <w:t xml:space="preserve"> </w:t>
      </w:r>
      <w:r>
        <w:rPr>
          <w:w w:val="85"/>
        </w:rPr>
        <w:t>guidance</w:t>
      </w:r>
      <w:r>
        <w:rPr>
          <w:spacing w:val="9"/>
        </w:rPr>
        <w:t xml:space="preserve"> </w:t>
      </w:r>
      <w:r>
        <w:rPr>
          <w:w w:val="85"/>
        </w:rPr>
        <w:t>and</w:t>
      </w:r>
      <w:r>
        <w:rPr>
          <w:spacing w:val="8"/>
        </w:rPr>
        <w:t xml:space="preserve"> </w:t>
      </w:r>
      <w:r>
        <w:rPr>
          <w:w w:val="85"/>
        </w:rPr>
        <w:t>instructions</w:t>
      </w:r>
      <w:r>
        <w:rPr>
          <w:spacing w:val="8"/>
        </w:rPr>
        <w:t xml:space="preserve"> </w:t>
      </w:r>
      <w:r>
        <w:rPr>
          <w:w w:val="85"/>
        </w:rPr>
        <w:t>on</w:t>
      </w:r>
      <w:r>
        <w:rPr>
          <w:spacing w:val="8"/>
        </w:rPr>
        <w:t xml:space="preserve"> </w:t>
      </w:r>
      <w:r>
        <w:rPr>
          <w:w w:val="85"/>
        </w:rPr>
        <w:t>how</w:t>
      </w:r>
      <w:r>
        <w:rPr>
          <w:spacing w:val="8"/>
        </w:rPr>
        <w:t xml:space="preserve"> </w:t>
      </w:r>
      <w:r>
        <w:rPr>
          <w:w w:val="85"/>
        </w:rPr>
        <w:t>to</w:t>
      </w:r>
      <w:r>
        <w:rPr>
          <w:spacing w:val="8"/>
        </w:rPr>
        <w:t xml:space="preserve"> </w:t>
      </w:r>
      <w:r>
        <w:rPr>
          <w:spacing w:val="-5"/>
          <w:w w:val="85"/>
        </w:rPr>
        <w:t>use</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your</w:t>
      </w:r>
      <w:r>
        <w:rPr>
          <w:spacing w:val="-4"/>
        </w:rPr>
        <w:t xml:space="preserve"> </w:t>
      </w:r>
      <w:r>
        <w:rPr>
          <w:w w:val="85"/>
        </w:rPr>
        <w:t>offer</w:t>
      </w:r>
      <w:r>
        <w:rPr>
          <w:spacing w:val="-3"/>
        </w:rPr>
        <w:t xml:space="preserve"> </w:t>
      </w:r>
      <w:r>
        <w:rPr>
          <w:w w:val="85"/>
        </w:rPr>
        <w:t>and</w:t>
      </w:r>
      <w:r>
        <w:rPr>
          <w:spacing w:val="-3"/>
        </w:rPr>
        <w:t xml:space="preserve"> </w:t>
      </w:r>
      <w:r>
        <w:rPr>
          <w:w w:val="85"/>
        </w:rPr>
        <w:t>benefit</w:t>
      </w:r>
      <w:r>
        <w:rPr>
          <w:spacing w:val="-3"/>
        </w:rPr>
        <w:t xml:space="preserve"> </w:t>
      </w:r>
      <w:r>
        <w:rPr>
          <w:w w:val="85"/>
        </w:rPr>
        <w:t>from</w:t>
      </w:r>
      <w:r>
        <w:rPr>
          <w:spacing w:val="-3"/>
        </w:rPr>
        <w:t xml:space="preserve"> </w:t>
      </w:r>
      <w:r>
        <w:rPr>
          <w:w w:val="85"/>
        </w:rPr>
        <w:t>it?</w:t>
      </w:r>
      <w:r>
        <w:rPr>
          <w:spacing w:val="-3"/>
        </w:rPr>
        <w:t xml:space="preserve"> </w:t>
      </w:r>
      <w:r>
        <w:rPr>
          <w:w w:val="85"/>
        </w:rPr>
        <w:t>Do</w:t>
      </w:r>
      <w:r>
        <w:rPr>
          <w:spacing w:val="-3"/>
        </w:rPr>
        <w:t xml:space="preserve"> </w:t>
      </w:r>
      <w:r>
        <w:rPr>
          <w:w w:val="85"/>
        </w:rPr>
        <w:t>they</w:t>
      </w:r>
      <w:r>
        <w:rPr>
          <w:spacing w:val="-3"/>
        </w:rPr>
        <w:t xml:space="preserve"> </w:t>
      </w:r>
      <w:r>
        <w:rPr>
          <w:w w:val="85"/>
        </w:rPr>
        <w:t>know</w:t>
      </w:r>
      <w:r>
        <w:rPr>
          <w:spacing w:val="-4"/>
        </w:rPr>
        <w:t xml:space="preserve"> </w:t>
      </w:r>
      <w:r>
        <w:rPr>
          <w:w w:val="85"/>
        </w:rPr>
        <w:t>what</w:t>
      </w:r>
      <w:r>
        <w:rPr>
          <w:spacing w:val="-3"/>
        </w:rPr>
        <w:t xml:space="preserve"> </w:t>
      </w:r>
      <w:r>
        <w:rPr>
          <w:w w:val="85"/>
        </w:rPr>
        <w:t>to</w:t>
      </w:r>
      <w:r>
        <w:rPr>
          <w:spacing w:val="-3"/>
        </w:rPr>
        <w:t xml:space="preserve"> </w:t>
      </w:r>
      <w:r>
        <w:rPr>
          <w:w w:val="85"/>
        </w:rPr>
        <w:t>do</w:t>
      </w:r>
      <w:r>
        <w:rPr>
          <w:spacing w:val="-3"/>
        </w:rPr>
        <w:t xml:space="preserve"> </w:t>
      </w:r>
      <w:r>
        <w:rPr>
          <w:spacing w:val="-4"/>
          <w:w w:val="85"/>
        </w:rPr>
        <w:t>next?</w:t>
      </w:r>
    </w:p>
    <w:p>
      <w:pPr>
        <w:pStyle w:val="6"/>
        <w:tabs>
          <w:tab w:val="left" w:pos="674"/>
        </w:tabs>
        <w:spacing w:line="445" w:lineRule="exact"/>
        <w:ind w:left="314"/>
      </w:pPr>
      <w:r>
        <w:rPr>
          <w:rFonts w:ascii="Yu Gothic Light" w:hAnsi="Yu Gothic Light"/>
          <w:spacing w:val="-10"/>
          <w:w w:val="95"/>
        </w:rPr>
        <w:t>»</w:t>
      </w:r>
      <w:r>
        <w:rPr>
          <w:rFonts w:ascii="Yu Gothic Light" w:hAnsi="Yu Gothic Light"/>
        </w:rPr>
        <w:tab/>
      </w:r>
      <w:r>
        <w:rPr>
          <w:w w:val="85"/>
        </w:rPr>
        <w:t>What</w:t>
      </w:r>
      <w:r>
        <w:rPr>
          <w:spacing w:val="5"/>
        </w:rPr>
        <w:t xml:space="preserve"> </w:t>
      </w:r>
      <w:r>
        <w:rPr>
          <w:w w:val="85"/>
        </w:rPr>
        <w:t>is</w:t>
      </w:r>
      <w:r>
        <w:rPr>
          <w:spacing w:val="5"/>
        </w:rPr>
        <w:t xml:space="preserve"> </w:t>
      </w:r>
      <w:r>
        <w:rPr>
          <w:w w:val="85"/>
        </w:rPr>
        <w:t>keeping</w:t>
      </w:r>
      <w:r>
        <w:rPr>
          <w:spacing w:val="6"/>
        </w:rPr>
        <w:t xml:space="preserve"> </w:t>
      </w:r>
      <w:r>
        <w:rPr>
          <w:w w:val="85"/>
        </w:rPr>
        <w:t>someone</w:t>
      </w:r>
      <w:r>
        <w:rPr>
          <w:spacing w:val="5"/>
        </w:rPr>
        <w:t xml:space="preserve"> </w:t>
      </w:r>
      <w:r>
        <w:rPr>
          <w:w w:val="85"/>
        </w:rPr>
        <w:t>from</w:t>
      </w:r>
      <w:r>
        <w:rPr>
          <w:spacing w:val="6"/>
        </w:rPr>
        <w:t xml:space="preserve"> </w:t>
      </w:r>
      <w:r>
        <w:rPr>
          <w:w w:val="85"/>
        </w:rPr>
        <w:t>using</w:t>
      </w:r>
      <w:r>
        <w:rPr>
          <w:spacing w:val="5"/>
        </w:rPr>
        <w:t xml:space="preserve"> </w:t>
      </w:r>
      <w:r>
        <w:rPr>
          <w:w w:val="85"/>
        </w:rPr>
        <w:t>your</w:t>
      </w:r>
      <w:r>
        <w:rPr>
          <w:spacing w:val="5"/>
        </w:rPr>
        <w:t xml:space="preserve"> </w:t>
      </w:r>
      <w:r>
        <w:rPr>
          <w:w w:val="85"/>
        </w:rPr>
        <w:t>lead</w:t>
      </w:r>
      <w:r>
        <w:rPr>
          <w:spacing w:val="6"/>
        </w:rPr>
        <w:t xml:space="preserve"> </w:t>
      </w:r>
      <w:r>
        <w:rPr>
          <w:w w:val="85"/>
        </w:rPr>
        <w:t>magnet</w:t>
      </w:r>
      <w:r>
        <w:rPr>
          <w:spacing w:val="5"/>
        </w:rPr>
        <w:t xml:space="preserve"> </w:t>
      </w:r>
      <w:r>
        <w:rPr>
          <w:w w:val="85"/>
        </w:rPr>
        <w:t>or</w:t>
      </w:r>
      <w:r>
        <w:rPr>
          <w:spacing w:val="6"/>
        </w:rPr>
        <w:t xml:space="preserve"> </w:t>
      </w:r>
      <w:r>
        <w:rPr>
          <w:w w:val="85"/>
        </w:rPr>
        <w:t>offer</w:t>
      </w:r>
      <w:r>
        <w:rPr>
          <w:spacing w:val="5"/>
        </w:rPr>
        <w:t xml:space="preserve"> </w:t>
      </w:r>
      <w:r>
        <w:rPr>
          <w:w w:val="85"/>
        </w:rPr>
        <w:t>to</w:t>
      </w:r>
      <w:r>
        <w:rPr>
          <w:spacing w:val="6"/>
        </w:rPr>
        <w:t xml:space="preserve"> </w:t>
      </w:r>
      <w:r>
        <w:rPr>
          <w:w w:val="85"/>
        </w:rPr>
        <w:t>accomplish</w:t>
      </w:r>
      <w:r>
        <w:rPr>
          <w:spacing w:val="5"/>
        </w:rPr>
        <w:t xml:space="preserve"> </w:t>
      </w:r>
      <w:r>
        <w:rPr>
          <w:spacing w:val="-4"/>
          <w:w w:val="85"/>
        </w:rPr>
        <w:t>that</w:t>
      </w:r>
    </w:p>
    <w:p>
      <w:pPr>
        <w:pStyle w:val="6"/>
        <w:spacing w:before="1"/>
        <w:ind w:left="674"/>
      </w:pPr>
      <w:r>
        <w:rPr>
          <w:spacing w:val="-2"/>
        </w:rPr>
        <w:t>outcome?</w:t>
      </w:r>
    </w:p>
    <w:p>
      <w:pPr>
        <w:pStyle w:val="6"/>
        <w:spacing w:before="196"/>
      </w:pPr>
    </w:p>
    <w:p>
      <w:pPr>
        <w:pStyle w:val="3"/>
        <w:ind w:left="314"/>
      </w:pPr>
      <w:r>
        <w:rPr>
          <w:w w:val="85"/>
        </w:rPr>
        <w:t>List</w:t>
      </w:r>
      <w:r>
        <w:rPr>
          <w:spacing w:val="20"/>
        </w:rPr>
        <w:t xml:space="preserve"> </w:t>
      </w:r>
      <w:r>
        <w:rPr>
          <w:w w:val="85"/>
        </w:rPr>
        <w:t>all</w:t>
      </w:r>
      <w:r>
        <w:rPr>
          <w:spacing w:val="21"/>
        </w:rPr>
        <w:t xml:space="preserve"> </w:t>
      </w:r>
      <w:r>
        <w:rPr>
          <w:w w:val="85"/>
        </w:rPr>
        <w:t>of</w:t>
      </w:r>
      <w:r>
        <w:rPr>
          <w:spacing w:val="21"/>
        </w:rPr>
        <w:t xml:space="preserve"> </w:t>
      </w:r>
      <w:r>
        <w:rPr>
          <w:w w:val="85"/>
        </w:rPr>
        <w:t>those</w:t>
      </w:r>
      <w:r>
        <w:rPr>
          <w:spacing w:val="21"/>
        </w:rPr>
        <w:t xml:space="preserve"> </w:t>
      </w:r>
      <w:r>
        <w:rPr>
          <w:w w:val="85"/>
        </w:rPr>
        <w:t>possibilities,</w:t>
      </w:r>
      <w:r>
        <w:rPr>
          <w:spacing w:val="21"/>
        </w:rPr>
        <w:t xml:space="preserve"> </w:t>
      </w:r>
      <w:r>
        <w:rPr>
          <w:spacing w:val="-4"/>
          <w:w w:val="85"/>
        </w:rPr>
        <w:t>here:</w:t>
      </w:r>
    </w:p>
    <w:p>
      <w:pPr>
        <w:pStyle w:val="6"/>
        <w:spacing w:before="198" w:line="316" w:lineRule="auto"/>
        <w:ind w:left="314" w:right="334"/>
      </w:pPr>
      <w:r>
        <w:rPr>
          <w:w w:val="85"/>
        </w:rPr>
        <w:t>How can you help them eliminate those blocks so that they can use your lead magnet or</w:t>
      </w:r>
      <w:r>
        <w:rPr>
          <w:spacing w:val="80"/>
        </w:rPr>
        <w:t xml:space="preserve"> </w:t>
      </w:r>
      <w:r>
        <w:rPr>
          <w:w w:val="85"/>
        </w:rPr>
        <w:t>offer? (This can include motivational emails, emails that remind them of the value your lead magnet or offer can give them if they use it, case studies, success stories, anecdotes of how you used your lead magnet or offer to solve a struggle of yours, how-to’s, tutorials, or just sending them a reminder to use the product. You can also ask them how you can help them</w:t>
      </w:r>
      <w:r>
        <w:rPr>
          <w:spacing w:val="40"/>
        </w:rPr>
        <w:t xml:space="preserve"> </w:t>
      </w:r>
      <w:r>
        <w:rPr>
          <w:w w:val="90"/>
        </w:rPr>
        <w:t>get back on the horse.</w:t>
      </w:r>
    </w:p>
    <w:p>
      <w:pPr>
        <w:pStyle w:val="6"/>
        <w:spacing w:before="106"/>
      </w:pPr>
    </w:p>
    <w:p>
      <w:pPr>
        <w:pStyle w:val="6"/>
        <w:spacing w:before="1" w:line="316" w:lineRule="auto"/>
        <w:ind w:left="314" w:right="334"/>
      </w:pPr>
      <w:r>
        <w:rPr>
          <w:w w:val="85"/>
        </w:rPr>
        <w:t>Are there complimentary offers or upsells that you should make available to this person on</w:t>
      </w:r>
      <w:r>
        <w:t xml:space="preserve"> </w:t>
      </w:r>
      <w:r>
        <w:rPr>
          <w:w w:val="85"/>
        </w:rPr>
        <w:t>your list, to help re-engage them? In some cases, the person has used your product/offer to</w:t>
      </w:r>
      <w:r>
        <w:rPr>
          <w:spacing w:val="40"/>
        </w:rPr>
        <w:t xml:space="preserve"> </w:t>
      </w:r>
      <w:r>
        <w:rPr>
          <w:w w:val="85"/>
        </w:rPr>
        <w:t xml:space="preserve">its full extent and is ready for the next upgrade. If that’s the case, then you can move them </w:t>
      </w:r>
      <w:r>
        <w:rPr>
          <w:w w:val="90"/>
        </w:rPr>
        <w:t>into upsell emails.</w:t>
      </w:r>
    </w:p>
    <w:p>
      <w:pPr>
        <w:spacing w:after="0" w:line="316" w:lineRule="auto"/>
        <w:sectPr>
          <w:pgSz w:w="12000" w:h="16000"/>
          <w:pgMar w:top="1440" w:right="1100" w:bottom="280" w:left="980" w:header="720" w:footer="720" w:gutter="0"/>
          <w:cols w:space="720" w:num="1"/>
        </w:sectPr>
      </w:pPr>
    </w:p>
    <w:p>
      <w:pPr>
        <w:pStyle w:val="6"/>
        <w:spacing w:line="316" w:lineRule="auto"/>
        <w:ind w:left="287" w:right="193"/>
      </w:pPr>
      <w:r>
        <w:rPr>
          <w:w w:val="85"/>
        </w:rPr>
        <w:t xml:space="preserve">If the above questions sound familiar it’s because they are very much similar to the branding </w:t>
      </w:r>
      <w:r>
        <w:rPr>
          <w:w w:val="90"/>
        </w:rPr>
        <w:t xml:space="preserve">and customer questions you may (should) have gone through in previous sections of the </w:t>
      </w:r>
      <w:r>
        <w:rPr>
          <w:spacing w:val="-2"/>
          <w:w w:val="95"/>
        </w:rPr>
        <w:t>strategy.</w:t>
      </w:r>
    </w:p>
    <w:p>
      <w:pPr>
        <w:pStyle w:val="6"/>
        <w:spacing w:before="98"/>
      </w:pPr>
    </w:p>
    <w:p>
      <w:pPr>
        <w:pStyle w:val="6"/>
        <w:spacing w:line="316" w:lineRule="auto"/>
        <w:ind w:left="287" w:right="458"/>
      </w:pPr>
      <w:r>
        <w:rPr>
          <w:w w:val="85"/>
        </w:rPr>
        <w:t>If you remember we said how those answers to the questions would help you come up with</w:t>
      </w:r>
      <w:r>
        <w:rPr>
          <w:spacing w:val="40"/>
        </w:rPr>
        <w:t xml:space="preserve"> </w:t>
      </w:r>
      <w:r>
        <w:rPr>
          <w:w w:val="85"/>
        </w:rPr>
        <w:t>your content for emails and blogs etc. Now is the time to go back and use them. Pulling</w:t>
      </w:r>
      <w:r>
        <w:rPr>
          <w:spacing w:val="80"/>
          <w:w w:val="150"/>
        </w:rPr>
        <w:t xml:space="preserve"> </w:t>
      </w:r>
      <w:r>
        <w:rPr>
          <w:w w:val="85"/>
        </w:rPr>
        <w:t xml:space="preserve">each pain point, dear, USP, value, selling points, into an individual email so that you can </w:t>
      </w:r>
      <w:r>
        <w:rPr>
          <w:w w:val="90"/>
        </w:rPr>
        <w:t>share it with your customers.</w:t>
      </w:r>
    </w:p>
    <w:p>
      <w:pPr>
        <w:spacing w:after="0" w:line="316" w:lineRule="auto"/>
        <w:sectPr>
          <w:pgSz w:w="12000" w:h="16000"/>
          <w:pgMar w:top="1160" w:right="1100" w:bottom="280" w:left="980" w:header="720" w:footer="720" w:gutter="0"/>
          <w:cols w:space="720" w:num="1"/>
        </w:sectPr>
      </w:pPr>
    </w:p>
    <w:p>
      <w:pPr>
        <w:pStyle w:val="2"/>
      </w:pPr>
      <w:r>
        <w:rPr>
          <w:w w:val="85"/>
        </w:rPr>
        <w:t>Cart</w:t>
      </w:r>
      <w:r>
        <w:rPr>
          <w:spacing w:val="-12"/>
          <w:w w:val="85"/>
        </w:rPr>
        <w:t xml:space="preserve"> </w:t>
      </w:r>
      <w:r>
        <w:rPr>
          <w:spacing w:val="-2"/>
          <w:w w:val="90"/>
        </w:rPr>
        <w:t>Abandonment</w:t>
      </w:r>
    </w:p>
    <w:p>
      <w:pPr>
        <w:pStyle w:val="6"/>
        <w:spacing w:before="125"/>
        <w:rPr>
          <w:b/>
          <w:sz w:val="60"/>
        </w:rPr>
      </w:pPr>
    </w:p>
    <w:p>
      <w:pPr>
        <w:pStyle w:val="6"/>
        <w:spacing w:before="1" w:line="316" w:lineRule="auto"/>
        <w:ind w:left="314" w:right="576"/>
      </w:pPr>
      <w:r>
        <w:rPr>
          <w:w w:val="80"/>
        </w:rPr>
        <w:t>2</w:t>
      </w:r>
      <w:r>
        <w:t xml:space="preserve"> </w:t>
      </w:r>
      <w:r>
        <w:rPr>
          <w:w w:val="80"/>
        </w:rPr>
        <w:t>out</w:t>
      </w:r>
      <w:r>
        <w:t xml:space="preserve"> </w:t>
      </w:r>
      <w:r>
        <w:rPr>
          <w:w w:val="80"/>
        </w:rPr>
        <w:t>of</w:t>
      </w:r>
      <w:r>
        <w:t xml:space="preserve"> </w:t>
      </w:r>
      <w:r>
        <w:rPr>
          <w:w w:val="80"/>
        </w:rPr>
        <w:t>3</w:t>
      </w:r>
      <w:r>
        <w:t xml:space="preserve"> </w:t>
      </w:r>
      <w:r>
        <w:rPr>
          <w:w w:val="80"/>
        </w:rPr>
        <w:t>people</w:t>
      </w:r>
      <w:r>
        <w:t xml:space="preserve"> </w:t>
      </w:r>
      <w:r>
        <w:rPr>
          <w:w w:val="80"/>
        </w:rPr>
        <w:t>will</w:t>
      </w:r>
      <w:r>
        <w:t xml:space="preserve"> </w:t>
      </w:r>
      <w:r>
        <w:rPr>
          <w:w w:val="80"/>
        </w:rPr>
        <w:t>abandon</w:t>
      </w:r>
      <w:r>
        <w:t xml:space="preserve"> </w:t>
      </w:r>
      <w:r>
        <w:rPr>
          <w:w w:val="80"/>
        </w:rPr>
        <w:t>their</w:t>
      </w:r>
      <w:r>
        <w:t xml:space="preserve"> </w:t>
      </w:r>
      <w:r>
        <w:rPr>
          <w:w w:val="80"/>
        </w:rPr>
        <w:t>shopping</w:t>
      </w:r>
      <w:r>
        <w:t xml:space="preserve"> </w:t>
      </w:r>
      <w:r>
        <w:rPr>
          <w:w w:val="80"/>
        </w:rPr>
        <w:t>carts</w:t>
      </w:r>
      <w:r>
        <w:t xml:space="preserve"> </w:t>
      </w:r>
      <w:r>
        <w:rPr>
          <w:w w:val="80"/>
        </w:rPr>
        <w:t>on</w:t>
      </w:r>
      <w:r>
        <w:t xml:space="preserve"> </w:t>
      </w:r>
      <w:r>
        <w:rPr>
          <w:w w:val="80"/>
        </w:rPr>
        <w:t>a</w:t>
      </w:r>
      <w:r>
        <w:t xml:space="preserve"> </w:t>
      </w:r>
      <w:r>
        <w:rPr>
          <w:w w:val="80"/>
        </w:rPr>
        <w:t>web</w:t>
      </w:r>
      <w:r>
        <w:t xml:space="preserve"> </w:t>
      </w:r>
      <w:r>
        <w:rPr>
          <w:w w:val="80"/>
        </w:rPr>
        <w:t>page.</w:t>
      </w:r>
      <w:r>
        <w:t xml:space="preserve"> </w:t>
      </w:r>
      <w:r>
        <w:rPr>
          <w:w w:val="80"/>
        </w:rPr>
        <w:t>So...</w:t>
      </w:r>
      <w:r>
        <w:t xml:space="preserve"> </w:t>
      </w:r>
      <w:r>
        <w:rPr>
          <w:w w:val="80"/>
        </w:rPr>
        <w:t>don’t</w:t>
      </w:r>
      <w:r>
        <w:t xml:space="preserve"> </w:t>
      </w:r>
      <w:r>
        <w:rPr>
          <w:w w:val="80"/>
        </w:rPr>
        <w:t>lose</w:t>
      </w:r>
      <w:r>
        <w:t xml:space="preserve"> </w:t>
      </w:r>
      <w:r>
        <w:rPr>
          <w:w w:val="80"/>
        </w:rPr>
        <w:t>them.</w:t>
      </w:r>
      <w:r>
        <w:rPr>
          <w:spacing w:val="80"/>
        </w:rPr>
        <w:t xml:space="preserve"> </w:t>
      </w:r>
      <w:r>
        <w:rPr>
          <w:w w:val="85"/>
        </w:rPr>
        <w:t>They just need reassuring that your product is right for them.</w:t>
      </w:r>
    </w:p>
    <w:p>
      <w:pPr>
        <w:pStyle w:val="6"/>
        <w:spacing w:before="100"/>
      </w:pPr>
    </w:p>
    <w:p>
      <w:pPr>
        <w:pStyle w:val="6"/>
        <w:spacing w:before="1" w:line="316" w:lineRule="auto"/>
        <w:ind w:left="314" w:right="458"/>
      </w:pPr>
      <w:r>
        <w:rPr>
          <w:w w:val="85"/>
        </w:rPr>
        <w:t>If a customer does abandon, you need to make sure you give them the opportunity to</w:t>
      </w:r>
      <w:r>
        <w:rPr>
          <w:spacing w:val="40"/>
        </w:rPr>
        <w:t xml:space="preserve"> </w:t>
      </w:r>
      <w:r>
        <w:rPr>
          <w:w w:val="85"/>
        </w:rPr>
        <w:t>complete the purchase using cart abandonment campaigns. This form of retargeting is</w:t>
      </w:r>
      <w:r>
        <w:rPr>
          <w:spacing w:val="40"/>
        </w:rPr>
        <w:t xml:space="preserve"> </w:t>
      </w:r>
      <w:r>
        <w:rPr>
          <w:w w:val="85"/>
        </w:rPr>
        <w:t>highly effective for conversions and low CPAs.</w:t>
      </w:r>
    </w:p>
    <w:p>
      <w:pPr>
        <w:pStyle w:val="6"/>
        <w:spacing w:before="102"/>
      </w:pPr>
    </w:p>
    <w:p>
      <w:pPr>
        <w:pStyle w:val="6"/>
        <w:ind w:left="314"/>
      </w:pPr>
      <w:r>
        <w:rPr>
          <w:w w:val="85"/>
        </w:rPr>
        <w:t>Here’s</w:t>
      </w:r>
      <w:r>
        <w:rPr>
          <w:spacing w:val="-9"/>
        </w:rPr>
        <w:t xml:space="preserve"> </w:t>
      </w:r>
      <w:r>
        <w:rPr>
          <w:w w:val="85"/>
        </w:rPr>
        <w:t>how</w:t>
      </w:r>
      <w:r>
        <w:rPr>
          <w:spacing w:val="-9"/>
        </w:rPr>
        <w:t xml:space="preserve"> </w:t>
      </w:r>
      <w:r>
        <w:rPr>
          <w:w w:val="85"/>
        </w:rPr>
        <w:t>it</w:t>
      </w:r>
      <w:r>
        <w:rPr>
          <w:spacing w:val="-9"/>
        </w:rPr>
        <w:t xml:space="preserve"> </w:t>
      </w:r>
      <w:r>
        <w:rPr>
          <w:w w:val="85"/>
        </w:rPr>
        <w:t>can</w:t>
      </w:r>
      <w:r>
        <w:rPr>
          <w:spacing w:val="-8"/>
        </w:rPr>
        <w:t xml:space="preserve"> </w:t>
      </w:r>
      <w:r>
        <w:rPr>
          <w:spacing w:val="-2"/>
          <w:w w:val="85"/>
        </w:rPr>
        <w:t>look:</w:t>
      </w:r>
    </w:p>
    <w:p>
      <w:pPr>
        <w:pStyle w:val="6"/>
        <w:spacing w:before="98" w:line="316" w:lineRule="auto"/>
        <w:ind w:left="314" w:right="2408"/>
      </w:pPr>
      <w:r>
        <w:rPr>
          <w:w w:val="85"/>
        </w:rPr>
        <w:t xml:space="preserve">Email 1: Your Left Something (remind them they forgot their item) </w:t>
      </w:r>
      <w:r>
        <w:rPr>
          <w:w w:val="90"/>
        </w:rPr>
        <w:t>Email 2: Discount 20-30% Off</w:t>
      </w:r>
    </w:p>
    <w:p>
      <w:pPr>
        <w:pStyle w:val="6"/>
        <w:spacing w:before="3"/>
        <w:ind w:left="314"/>
      </w:pPr>
      <w:r>
        <w:rPr>
          <w:w w:val="85"/>
        </w:rPr>
        <w:t>Email</w:t>
      </w:r>
      <w:r>
        <w:rPr>
          <w:spacing w:val="6"/>
        </w:rPr>
        <w:t xml:space="preserve"> </w:t>
      </w:r>
      <w:r>
        <w:rPr>
          <w:w w:val="85"/>
        </w:rPr>
        <w:t>3:</w:t>
      </w:r>
      <w:r>
        <w:rPr>
          <w:spacing w:val="6"/>
        </w:rPr>
        <w:t xml:space="preserve"> </w:t>
      </w:r>
      <w:r>
        <w:rPr>
          <w:w w:val="85"/>
        </w:rPr>
        <w:t>Discount</w:t>
      </w:r>
      <w:r>
        <w:rPr>
          <w:spacing w:val="7"/>
        </w:rPr>
        <w:t xml:space="preserve"> </w:t>
      </w:r>
      <w:r>
        <w:rPr>
          <w:w w:val="85"/>
        </w:rPr>
        <w:t>20-30%</w:t>
      </w:r>
      <w:r>
        <w:rPr>
          <w:spacing w:val="6"/>
        </w:rPr>
        <w:t xml:space="preserve"> </w:t>
      </w:r>
      <w:r>
        <w:rPr>
          <w:w w:val="85"/>
        </w:rPr>
        <w:t>Off</w:t>
      </w:r>
      <w:r>
        <w:rPr>
          <w:spacing w:val="7"/>
        </w:rPr>
        <w:t xml:space="preserve"> </w:t>
      </w:r>
      <w:r>
        <w:rPr>
          <w:w w:val="85"/>
        </w:rPr>
        <w:t>Final</w:t>
      </w:r>
      <w:r>
        <w:rPr>
          <w:spacing w:val="6"/>
        </w:rPr>
        <w:t xml:space="preserve"> </w:t>
      </w:r>
      <w:r>
        <w:rPr>
          <w:w w:val="85"/>
        </w:rPr>
        <w:t>Email</w:t>
      </w:r>
      <w:r>
        <w:rPr>
          <w:spacing w:val="7"/>
        </w:rPr>
        <w:t xml:space="preserve"> </w:t>
      </w:r>
      <w:r>
        <w:rPr>
          <w:w w:val="85"/>
        </w:rPr>
        <w:t>+</w:t>
      </w:r>
      <w:r>
        <w:rPr>
          <w:spacing w:val="6"/>
        </w:rPr>
        <w:t xml:space="preserve"> </w:t>
      </w:r>
      <w:r>
        <w:rPr>
          <w:spacing w:val="-4"/>
          <w:w w:val="85"/>
        </w:rPr>
        <w:t>Bonus</w:t>
      </w:r>
    </w:p>
    <w:p>
      <w:pPr>
        <w:pStyle w:val="6"/>
        <w:spacing w:before="196"/>
      </w:pPr>
    </w:p>
    <w:p>
      <w:pPr>
        <w:pStyle w:val="6"/>
        <w:spacing w:line="316" w:lineRule="auto"/>
        <w:ind w:left="314" w:right="334"/>
      </w:pPr>
      <w:r>
        <w:rPr>
          <w:w w:val="85"/>
        </w:rPr>
        <w:t>You can even add more emails but we don’t advise you go over 5 as you’ll start to annoy customers. Instead, you can rely on your retargeting ad campaigns on Facebook or Google</w:t>
      </w:r>
      <w:r>
        <w:rPr>
          <w:spacing w:val="80"/>
        </w:rPr>
        <w:t xml:space="preserve"> </w:t>
      </w:r>
      <w:r>
        <w:rPr>
          <w:w w:val="85"/>
        </w:rPr>
        <w:t>Ads to create an ad specifically for people that abandoned a cart. (We’ll discuss later)</w:t>
      </w:r>
    </w:p>
    <w:p>
      <w:pPr>
        <w:pStyle w:val="6"/>
        <w:spacing w:before="102"/>
      </w:pPr>
    </w:p>
    <w:p>
      <w:pPr>
        <w:pStyle w:val="6"/>
        <w:spacing w:line="316" w:lineRule="auto"/>
        <w:ind w:left="314" w:right="458"/>
      </w:pPr>
      <w:r>
        <w:rPr>
          <w:w w:val="85"/>
        </w:rPr>
        <w:t>Most email providers will have cart abandonment campaign templates built-in for you to choose from. You can only send them an email if they give you their email on the first step of the signup process. I.e. before payment.</w:t>
      </w:r>
    </w:p>
    <w:p>
      <w:pPr>
        <w:pStyle w:val="6"/>
        <w:spacing w:before="103"/>
      </w:pPr>
    </w:p>
    <w:p>
      <w:pPr>
        <w:pStyle w:val="6"/>
        <w:spacing w:line="316" w:lineRule="auto"/>
        <w:ind w:left="314"/>
      </w:pPr>
      <w:r>
        <w:rPr>
          <w:w w:val="85"/>
        </w:rPr>
        <w:t>If you want more sophisticated cart abandonment software you can use additional platforms</w:t>
      </w:r>
      <w:r>
        <w:t xml:space="preserve"> </w:t>
      </w:r>
      <w:r>
        <w:rPr>
          <w:w w:val="85"/>
        </w:rPr>
        <w:t>such as Barilliance or Rejoiner.</w:t>
      </w:r>
    </w:p>
    <w:p>
      <w:pPr>
        <w:spacing w:after="0" w:line="316" w:lineRule="auto"/>
        <w:sectPr>
          <w:pgSz w:w="12000" w:h="16000"/>
          <w:pgMar w:top="1440" w:right="1100" w:bottom="280" w:left="980" w:header="720" w:footer="720" w:gutter="0"/>
          <w:cols w:space="720" w:num="1"/>
        </w:sectPr>
      </w:pPr>
    </w:p>
    <w:p>
      <w:pPr>
        <w:pStyle w:val="6"/>
        <w:spacing w:line="316" w:lineRule="auto"/>
        <w:ind w:left="287" w:right="334"/>
      </w:pPr>
      <w:r>
        <w:rPr>
          <w:w w:val="85"/>
        </w:rPr>
        <w:t>Cart</w:t>
      </w:r>
      <w:r>
        <w:t xml:space="preserve"> </w:t>
      </w:r>
      <w:r>
        <w:rPr>
          <w:w w:val="85"/>
        </w:rPr>
        <w:t>Abandonment</w:t>
      </w:r>
      <w:r>
        <w:t xml:space="preserve"> </w:t>
      </w:r>
      <w:r>
        <w:rPr>
          <w:w w:val="85"/>
        </w:rPr>
        <w:t>campaigns</w:t>
      </w:r>
      <w:r>
        <w:t xml:space="preserve"> </w:t>
      </w:r>
      <w:r>
        <w:rPr>
          <w:w w:val="85"/>
        </w:rPr>
        <w:t>are</w:t>
      </w:r>
      <w:r>
        <w:t xml:space="preserve"> </w:t>
      </w:r>
      <w:r>
        <w:rPr>
          <w:w w:val="85"/>
        </w:rPr>
        <w:t>HUGE</w:t>
      </w:r>
      <w:r>
        <w:t xml:space="preserve"> </w:t>
      </w:r>
      <w:r>
        <w:rPr>
          <w:w w:val="85"/>
        </w:rPr>
        <w:t>in</w:t>
      </w:r>
      <w:r>
        <w:t xml:space="preserve"> </w:t>
      </w:r>
      <w:r>
        <w:rPr>
          <w:w w:val="85"/>
        </w:rPr>
        <w:t>recovering</w:t>
      </w:r>
      <w:r>
        <w:t xml:space="preserve"> </w:t>
      </w:r>
      <w:r>
        <w:rPr>
          <w:w w:val="85"/>
        </w:rPr>
        <w:t>lost</w:t>
      </w:r>
      <w:r>
        <w:t xml:space="preserve"> </w:t>
      </w:r>
      <w:r>
        <w:rPr>
          <w:w w:val="85"/>
        </w:rPr>
        <w:t>revenue.</w:t>
      </w:r>
      <w:r>
        <w:t xml:space="preserve"> </w:t>
      </w:r>
      <w:r>
        <w:rPr>
          <w:w w:val="85"/>
        </w:rPr>
        <w:t>Here</w:t>
      </w:r>
      <w:r>
        <w:t xml:space="preserve"> </w:t>
      </w:r>
      <w:r>
        <w:rPr>
          <w:w w:val="85"/>
        </w:rPr>
        <w:t>are</w:t>
      </w:r>
      <w:r>
        <w:t xml:space="preserve"> </w:t>
      </w:r>
      <w:r>
        <w:rPr>
          <w:w w:val="85"/>
        </w:rPr>
        <w:t>some</w:t>
      </w:r>
      <w:r>
        <w:t xml:space="preserve"> </w:t>
      </w:r>
      <w:r>
        <w:rPr>
          <w:w w:val="85"/>
        </w:rPr>
        <w:t>tips</w:t>
      </w:r>
      <w:r>
        <w:t xml:space="preserve"> </w:t>
      </w:r>
      <w:r>
        <w:rPr>
          <w:w w:val="85"/>
        </w:rPr>
        <w:t>on how to follow up with them:</w:t>
      </w:r>
    </w:p>
    <w:p>
      <w:pPr>
        <w:pStyle w:val="6"/>
        <w:spacing w:before="6"/>
      </w:pPr>
    </w:p>
    <w:p>
      <w:pPr>
        <w:pStyle w:val="6"/>
        <w:tabs>
          <w:tab w:val="left" w:pos="647"/>
        </w:tabs>
        <w:spacing w:line="445" w:lineRule="exact"/>
        <w:ind w:left="287"/>
      </w:pPr>
      <w:r>
        <w:rPr>
          <w:rFonts w:ascii="Yu Gothic Light" w:hAnsi="Yu Gothic Light"/>
          <w:spacing w:val="-10"/>
          <w:w w:val="90"/>
        </w:rPr>
        <w:t>»</w:t>
      </w:r>
      <w:r>
        <w:rPr>
          <w:rFonts w:ascii="Yu Gothic Light" w:hAnsi="Yu Gothic Light"/>
        </w:rPr>
        <w:tab/>
      </w:r>
      <w:r>
        <w:rPr>
          <w:w w:val="80"/>
        </w:rPr>
        <w:t>Make</w:t>
      </w:r>
      <w:r>
        <w:rPr>
          <w:spacing w:val="23"/>
        </w:rPr>
        <w:t xml:space="preserve"> </w:t>
      </w:r>
      <w:r>
        <w:rPr>
          <w:w w:val="80"/>
        </w:rPr>
        <w:t>it</w:t>
      </w:r>
      <w:r>
        <w:rPr>
          <w:spacing w:val="23"/>
        </w:rPr>
        <w:t xml:space="preserve"> </w:t>
      </w:r>
      <w:r>
        <w:rPr>
          <w:w w:val="80"/>
        </w:rPr>
        <w:t>a</w:t>
      </w:r>
      <w:r>
        <w:rPr>
          <w:spacing w:val="23"/>
        </w:rPr>
        <w:t xml:space="preserve"> </w:t>
      </w:r>
      <w:r>
        <w:rPr>
          <w:w w:val="80"/>
        </w:rPr>
        <w:t>personal</w:t>
      </w:r>
      <w:r>
        <w:rPr>
          <w:spacing w:val="23"/>
        </w:rPr>
        <w:t xml:space="preserve"> </w:t>
      </w:r>
      <w:r>
        <w:rPr>
          <w:w w:val="80"/>
        </w:rPr>
        <w:t>interaction,</w:t>
      </w:r>
      <w:r>
        <w:rPr>
          <w:spacing w:val="23"/>
        </w:rPr>
        <w:t xml:space="preserve"> </w:t>
      </w:r>
      <w:r>
        <w:rPr>
          <w:w w:val="80"/>
        </w:rPr>
        <w:t>not</w:t>
      </w:r>
      <w:r>
        <w:rPr>
          <w:spacing w:val="23"/>
        </w:rPr>
        <w:t xml:space="preserve"> </w:t>
      </w:r>
      <w:r>
        <w:rPr>
          <w:w w:val="80"/>
        </w:rPr>
        <w:t>a</w:t>
      </w:r>
      <w:r>
        <w:rPr>
          <w:spacing w:val="23"/>
        </w:rPr>
        <w:t xml:space="preserve"> </w:t>
      </w:r>
      <w:r>
        <w:rPr>
          <w:w w:val="80"/>
        </w:rPr>
        <w:t>reminder.</w:t>
      </w:r>
      <w:r>
        <w:rPr>
          <w:spacing w:val="23"/>
        </w:rPr>
        <w:t xml:space="preserve"> </w:t>
      </w:r>
      <w:r>
        <w:rPr>
          <w:w w:val="80"/>
        </w:rPr>
        <w:t>Like</w:t>
      </w:r>
      <w:r>
        <w:rPr>
          <w:spacing w:val="23"/>
        </w:rPr>
        <w:t xml:space="preserve"> </w:t>
      </w:r>
      <w:r>
        <w:rPr>
          <w:w w:val="80"/>
        </w:rPr>
        <w:t>a</w:t>
      </w:r>
      <w:r>
        <w:rPr>
          <w:spacing w:val="23"/>
        </w:rPr>
        <w:t xml:space="preserve"> </w:t>
      </w:r>
      <w:r>
        <w:rPr>
          <w:w w:val="80"/>
        </w:rPr>
        <w:t>good</w:t>
      </w:r>
      <w:r>
        <w:rPr>
          <w:spacing w:val="23"/>
        </w:rPr>
        <w:t xml:space="preserve"> </w:t>
      </w:r>
      <w:r>
        <w:rPr>
          <w:w w:val="80"/>
        </w:rPr>
        <w:t>friend</w:t>
      </w:r>
      <w:r>
        <w:rPr>
          <w:spacing w:val="23"/>
        </w:rPr>
        <w:t xml:space="preserve"> </w:t>
      </w:r>
      <w:r>
        <w:rPr>
          <w:w w:val="80"/>
        </w:rPr>
        <w:t>reaching</w:t>
      </w:r>
      <w:r>
        <w:rPr>
          <w:spacing w:val="23"/>
        </w:rPr>
        <w:t xml:space="preserve"> </w:t>
      </w:r>
      <w:r>
        <w:rPr>
          <w:spacing w:val="-4"/>
          <w:w w:val="80"/>
        </w:rPr>
        <w:t>out.</w:t>
      </w:r>
    </w:p>
    <w:p>
      <w:pPr>
        <w:pStyle w:val="6"/>
        <w:tabs>
          <w:tab w:val="left" w:pos="647"/>
        </w:tabs>
        <w:spacing w:line="400" w:lineRule="exact"/>
        <w:ind w:left="287"/>
      </w:pPr>
      <w:r>
        <w:rPr>
          <w:rFonts w:ascii="Yu Gothic Light" w:hAnsi="Yu Gothic Light"/>
          <w:spacing w:val="-10"/>
          <w:w w:val="95"/>
        </w:rPr>
        <w:t>»</w:t>
      </w:r>
      <w:r>
        <w:rPr>
          <w:rFonts w:ascii="Yu Gothic Light" w:hAnsi="Yu Gothic Light"/>
        </w:rPr>
        <w:tab/>
      </w:r>
      <w:r>
        <w:rPr>
          <w:w w:val="85"/>
        </w:rPr>
        <w:t>A</w:t>
      </w:r>
      <w:r>
        <w:rPr>
          <w:spacing w:val="5"/>
        </w:rPr>
        <w:t xml:space="preserve"> </w:t>
      </w:r>
      <w:r>
        <w:rPr>
          <w:w w:val="85"/>
        </w:rPr>
        <w:t>casual</w:t>
      </w:r>
      <w:r>
        <w:rPr>
          <w:spacing w:val="5"/>
        </w:rPr>
        <w:t xml:space="preserve"> </w:t>
      </w:r>
      <w:r>
        <w:rPr>
          <w:w w:val="85"/>
        </w:rPr>
        <w:t>no-pressure</w:t>
      </w:r>
      <w:r>
        <w:rPr>
          <w:spacing w:val="5"/>
        </w:rPr>
        <w:t xml:space="preserve"> </w:t>
      </w:r>
      <w:r>
        <w:rPr>
          <w:w w:val="85"/>
        </w:rPr>
        <w:t>tone</w:t>
      </w:r>
      <w:r>
        <w:rPr>
          <w:spacing w:val="5"/>
        </w:rPr>
        <w:t xml:space="preserve"> </w:t>
      </w:r>
      <w:r>
        <w:rPr>
          <w:w w:val="85"/>
        </w:rPr>
        <w:t>is</w:t>
      </w:r>
      <w:r>
        <w:rPr>
          <w:spacing w:val="5"/>
        </w:rPr>
        <w:t xml:space="preserve"> </w:t>
      </w:r>
      <w:r>
        <w:rPr>
          <w:w w:val="85"/>
        </w:rPr>
        <w:t>the</w:t>
      </w:r>
      <w:r>
        <w:rPr>
          <w:spacing w:val="5"/>
        </w:rPr>
        <w:t xml:space="preserve"> </w:t>
      </w:r>
      <w:r>
        <w:rPr>
          <w:w w:val="85"/>
        </w:rPr>
        <w:t>best</w:t>
      </w:r>
      <w:r>
        <w:rPr>
          <w:spacing w:val="5"/>
        </w:rPr>
        <w:t xml:space="preserve"> </w:t>
      </w:r>
      <w:r>
        <w:rPr>
          <w:w w:val="85"/>
        </w:rPr>
        <w:t>route</w:t>
      </w:r>
      <w:r>
        <w:rPr>
          <w:spacing w:val="6"/>
        </w:rPr>
        <w:t xml:space="preserve"> </w:t>
      </w:r>
      <w:r>
        <w:rPr>
          <w:w w:val="85"/>
        </w:rPr>
        <w:t>to</w:t>
      </w:r>
      <w:r>
        <w:rPr>
          <w:spacing w:val="5"/>
        </w:rPr>
        <w:t xml:space="preserve"> </w:t>
      </w:r>
      <w:r>
        <w:rPr>
          <w:w w:val="85"/>
        </w:rPr>
        <w:t>go</w:t>
      </w:r>
      <w:r>
        <w:rPr>
          <w:spacing w:val="5"/>
        </w:rPr>
        <w:t xml:space="preserve"> </w:t>
      </w:r>
      <w:r>
        <w:rPr>
          <w:w w:val="85"/>
        </w:rPr>
        <w:t>in</w:t>
      </w:r>
      <w:r>
        <w:rPr>
          <w:spacing w:val="5"/>
        </w:rPr>
        <w:t xml:space="preserve"> </w:t>
      </w:r>
      <w:r>
        <w:rPr>
          <w:w w:val="85"/>
        </w:rPr>
        <w:t>your</w:t>
      </w:r>
      <w:r>
        <w:rPr>
          <w:spacing w:val="5"/>
        </w:rPr>
        <w:t xml:space="preserve"> </w:t>
      </w:r>
      <w:r>
        <w:rPr>
          <w:spacing w:val="-4"/>
          <w:w w:val="85"/>
        </w:rPr>
        <w:t>email</w:t>
      </w:r>
    </w:p>
    <w:p>
      <w:pPr>
        <w:pStyle w:val="6"/>
        <w:tabs>
          <w:tab w:val="left" w:pos="647"/>
        </w:tabs>
        <w:spacing w:line="400" w:lineRule="exact"/>
        <w:ind w:left="287"/>
      </w:pPr>
      <w:r>
        <w:rPr>
          <w:rFonts w:ascii="Yu Gothic Light" w:hAnsi="Yu Gothic Light"/>
          <w:spacing w:val="-10"/>
          <w:w w:val="95"/>
        </w:rPr>
        <w:t>»</w:t>
      </w:r>
      <w:r>
        <w:rPr>
          <w:rFonts w:ascii="Yu Gothic Light" w:hAnsi="Yu Gothic Light"/>
        </w:rPr>
        <w:tab/>
      </w:r>
      <w:r>
        <w:rPr>
          <w:w w:val="80"/>
        </w:rPr>
        <w:t>Re-approach</w:t>
      </w:r>
      <w:r>
        <w:rPr>
          <w:spacing w:val="41"/>
        </w:rPr>
        <w:t xml:space="preserve"> </w:t>
      </w:r>
      <w:r>
        <w:rPr>
          <w:w w:val="80"/>
        </w:rPr>
        <w:t>objections</w:t>
      </w:r>
      <w:r>
        <w:rPr>
          <w:spacing w:val="41"/>
        </w:rPr>
        <w:t xml:space="preserve"> </w:t>
      </w:r>
      <w:r>
        <w:rPr>
          <w:w w:val="80"/>
        </w:rPr>
        <w:t>with</w:t>
      </w:r>
      <w:r>
        <w:rPr>
          <w:spacing w:val="41"/>
        </w:rPr>
        <w:t xml:space="preserve"> </w:t>
      </w:r>
      <w:r>
        <w:rPr>
          <w:w w:val="80"/>
        </w:rPr>
        <w:t>a</w:t>
      </w:r>
      <w:r>
        <w:rPr>
          <w:spacing w:val="41"/>
        </w:rPr>
        <w:t xml:space="preserve"> </w:t>
      </w:r>
      <w:r>
        <w:rPr>
          <w:w w:val="80"/>
        </w:rPr>
        <w:t>solution,</w:t>
      </w:r>
      <w:r>
        <w:rPr>
          <w:spacing w:val="42"/>
        </w:rPr>
        <w:t xml:space="preserve"> </w:t>
      </w:r>
      <w:r>
        <w:rPr>
          <w:spacing w:val="-2"/>
          <w:w w:val="80"/>
        </w:rPr>
        <w:t>proactively</w:t>
      </w:r>
    </w:p>
    <w:p>
      <w:pPr>
        <w:pStyle w:val="6"/>
        <w:tabs>
          <w:tab w:val="left" w:pos="647"/>
        </w:tabs>
        <w:spacing w:line="445" w:lineRule="exact"/>
        <w:ind w:left="287"/>
      </w:pPr>
      <w:r>
        <w:rPr>
          <w:rFonts w:ascii="Yu Gothic Light" w:hAnsi="Yu Gothic Light"/>
          <w:spacing w:val="-10"/>
          <w:w w:val="90"/>
        </w:rPr>
        <w:t>»</w:t>
      </w:r>
      <w:r>
        <w:rPr>
          <w:rFonts w:ascii="Yu Gothic Light" w:hAnsi="Yu Gothic Light"/>
        </w:rPr>
        <w:tab/>
      </w:r>
      <w:r>
        <w:rPr>
          <w:w w:val="80"/>
        </w:rPr>
        <w:t>Incentivize</w:t>
      </w:r>
      <w:r>
        <w:rPr>
          <w:spacing w:val="21"/>
        </w:rPr>
        <w:t xml:space="preserve"> </w:t>
      </w:r>
      <w:r>
        <w:rPr>
          <w:w w:val="80"/>
        </w:rPr>
        <w:t>them</w:t>
      </w:r>
      <w:r>
        <w:rPr>
          <w:spacing w:val="21"/>
        </w:rPr>
        <w:t xml:space="preserve"> </w:t>
      </w:r>
      <w:r>
        <w:rPr>
          <w:w w:val="80"/>
        </w:rPr>
        <w:t>to</w:t>
      </w:r>
      <w:r>
        <w:rPr>
          <w:spacing w:val="21"/>
        </w:rPr>
        <w:t xml:space="preserve"> </w:t>
      </w:r>
      <w:r>
        <w:rPr>
          <w:w w:val="80"/>
        </w:rPr>
        <w:t>finish</w:t>
      </w:r>
      <w:r>
        <w:rPr>
          <w:spacing w:val="21"/>
        </w:rPr>
        <w:t xml:space="preserve"> </w:t>
      </w:r>
      <w:r>
        <w:rPr>
          <w:w w:val="80"/>
        </w:rPr>
        <w:t>their</w:t>
      </w:r>
      <w:r>
        <w:rPr>
          <w:spacing w:val="21"/>
        </w:rPr>
        <w:t xml:space="preserve"> </w:t>
      </w:r>
      <w:r>
        <w:rPr>
          <w:spacing w:val="-2"/>
          <w:w w:val="80"/>
        </w:rPr>
        <w:t>purchase</w:t>
      </w:r>
    </w:p>
    <w:p>
      <w:pPr>
        <w:pStyle w:val="9"/>
        <w:numPr>
          <w:ilvl w:val="0"/>
          <w:numId w:val="3"/>
        </w:numPr>
        <w:tabs>
          <w:tab w:val="left" w:pos="1160"/>
        </w:tabs>
        <w:spacing w:before="1" w:after="0" w:line="240" w:lineRule="auto"/>
        <w:ind w:left="1160" w:right="0" w:hanging="153"/>
        <w:jc w:val="left"/>
        <w:rPr>
          <w:sz w:val="26"/>
        </w:rPr>
      </w:pPr>
      <w:r>
        <w:rPr>
          <w:w w:val="85"/>
          <w:sz w:val="26"/>
        </w:rPr>
        <w:t>Remind</w:t>
      </w:r>
      <w:r>
        <w:rPr>
          <w:spacing w:val="-3"/>
          <w:sz w:val="26"/>
        </w:rPr>
        <w:t xml:space="preserve"> </w:t>
      </w:r>
      <w:r>
        <w:rPr>
          <w:w w:val="85"/>
          <w:sz w:val="26"/>
        </w:rPr>
        <w:t>them</w:t>
      </w:r>
      <w:r>
        <w:rPr>
          <w:spacing w:val="-3"/>
          <w:sz w:val="26"/>
        </w:rPr>
        <w:t xml:space="preserve"> </w:t>
      </w:r>
      <w:r>
        <w:rPr>
          <w:w w:val="85"/>
          <w:sz w:val="26"/>
        </w:rPr>
        <w:t>of</w:t>
      </w:r>
      <w:r>
        <w:rPr>
          <w:spacing w:val="-3"/>
          <w:sz w:val="26"/>
        </w:rPr>
        <w:t xml:space="preserve"> </w:t>
      </w:r>
      <w:r>
        <w:rPr>
          <w:spacing w:val="-2"/>
          <w:w w:val="85"/>
          <w:sz w:val="26"/>
        </w:rPr>
        <w:t>scarcity</w:t>
      </w:r>
    </w:p>
    <w:p>
      <w:pPr>
        <w:pStyle w:val="9"/>
        <w:numPr>
          <w:ilvl w:val="0"/>
          <w:numId w:val="3"/>
        </w:numPr>
        <w:tabs>
          <w:tab w:val="left" w:pos="1160"/>
        </w:tabs>
        <w:spacing w:before="98" w:after="0" w:line="316" w:lineRule="auto"/>
        <w:ind w:left="479" w:right="1993" w:firstLine="528"/>
        <w:jc w:val="left"/>
        <w:rPr>
          <w:sz w:val="26"/>
        </w:rPr>
      </w:pPr>
      <w:r>
        <w:rPr>
          <w:w w:val="85"/>
          <w:sz w:val="26"/>
        </w:rPr>
        <w:t xml:space="preserve">Give them an added bonus if they finish now, and state the bonus’ </w:t>
      </w:r>
      <w:r>
        <w:rPr>
          <w:w w:val="90"/>
          <w:sz w:val="26"/>
        </w:rPr>
        <w:t>tangible value</w:t>
      </w:r>
    </w:p>
    <w:p>
      <w:pPr>
        <w:pStyle w:val="9"/>
        <w:numPr>
          <w:ilvl w:val="0"/>
          <w:numId w:val="3"/>
        </w:numPr>
        <w:tabs>
          <w:tab w:val="left" w:pos="1160"/>
        </w:tabs>
        <w:spacing w:before="3" w:after="0" w:line="240" w:lineRule="auto"/>
        <w:ind w:left="1160" w:right="0" w:hanging="153"/>
        <w:jc w:val="left"/>
        <w:rPr>
          <w:sz w:val="26"/>
        </w:rPr>
      </w:pPr>
      <w:r>
        <w:rPr>
          <w:w w:val="85"/>
          <w:sz w:val="26"/>
        </w:rPr>
        <w:t>Give</w:t>
      </w:r>
      <w:r>
        <w:rPr>
          <w:spacing w:val="-3"/>
          <w:sz w:val="26"/>
        </w:rPr>
        <w:t xml:space="preserve"> </w:t>
      </w:r>
      <w:r>
        <w:rPr>
          <w:w w:val="85"/>
          <w:sz w:val="26"/>
        </w:rPr>
        <w:t>them</w:t>
      </w:r>
      <w:r>
        <w:rPr>
          <w:spacing w:val="-3"/>
          <w:sz w:val="26"/>
        </w:rPr>
        <w:t xml:space="preserve"> </w:t>
      </w:r>
      <w:r>
        <w:rPr>
          <w:w w:val="85"/>
          <w:sz w:val="26"/>
        </w:rPr>
        <w:t>another</w:t>
      </w:r>
      <w:r>
        <w:rPr>
          <w:spacing w:val="-3"/>
          <w:sz w:val="26"/>
        </w:rPr>
        <w:t xml:space="preserve"> </w:t>
      </w:r>
      <w:r>
        <w:rPr>
          <w:w w:val="85"/>
          <w:sz w:val="26"/>
        </w:rPr>
        <w:t>discount</w:t>
      </w:r>
      <w:r>
        <w:rPr>
          <w:spacing w:val="-3"/>
          <w:sz w:val="26"/>
        </w:rPr>
        <w:t xml:space="preserve"> </w:t>
      </w:r>
      <w:r>
        <w:rPr>
          <w:w w:val="85"/>
          <w:sz w:val="26"/>
        </w:rPr>
        <w:t>if</w:t>
      </w:r>
      <w:r>
        <w:rPr>
          <w:spacing w:val="-3"/>
          <w:sz w:val="26"/>
        </w:rPr>
        <w:t xml:space="preserve"> </w:t>
      </w:r>
      <w:r>
        <w:rPr>
          <w:w w:val="85"/>
          <w:sz w:val="26"/>
        </w:rPr>
        <w:t>they</w:t>
      </w:r>
      <w:r>
        <w:rPr>
          <w:spacing w:val="-3"/>
          <w:sz w:val="26"/>
        </w:rPr>
        <w:t xml:space="preserve"> </w:t>
      </w:r>
      <w:r>
        <w:rPr>
          <w:w w:val="85"/>
          <w:sz w:val="26"/>
        </w:rPr>
        <w:t>finish</w:t>
      </w:r>
      <w:r>
        <w:rPr>
          <w:spacing w:val="-3"/>
          <w:sz w:val="26"/>
        </w:rPr>
        <w:t xml:space="preserve"> </w:t>
      </w:r>
      <w:r>
        <w:rPr>
          <w:spacing w:val="-5"/>
          <w:w w:val="85"/>
          <w:sz w:val="26"/>
        </w:rPr>
        <w:t>now</w:t>
      </w:r>
    </w:p>
    <w:p>
      <w:pPr>
        <w:pStyle w:val="6"/>
        <w:spacing w:before="196"/>
      </w:pPr>
    </w:p>
    <w:p>
      <w:pPr>
        <w:pStyle w:val="6"/>
        <w:spacing w:line="316" w:lineRule="auto"/>
        <w:ind w:left="287" w:right="701"/>
        <w:jc w:val="both"/>
      </w:pPr>
      <w:r>
        <w:rPr>
          <w:w w:val="85"/>
        </w:rPr>
        <w:t xml:space="preserve">Here are some swipe files you can take to adapt and use for your own business. All you need to do is enter your own product, links, and benefits and you’ll have the best email </w:t>
      </w:r>
      <w:r>
        <w:rPr>
          <w:w w:val="90"/>
        </w:rPr>
        <w:t>campaigns in the world!</w:t>
      </w:r>
    </w:p>
    <w:p>
      <w:pPr>
        <w:pStyle w:val="6"/>
        <w:spacing w:before="102"/>
      </w:pPr>
    </w:p>
    <w:p>
      <w:pPr>
        <w:pStyle w:val="6"/>
        <w:ind w:left="287"/>
        <w:jc w:val="both"/>
      </w:pPr>
      <w:r>
        <w:rPr>
          <w:w w:val="85"/>
        </w:rPr>
        <w:t>SWIPE</w:t>
      </w:r>
      <w:r>
        <w:rPr>
          <w:spacing w:val="20"/>
        </w:rPr>
        <w:t xml:space="preserve"> </w:t>
      </w:r>
      <w:r>
        <w:rPr>
          <w:w w:val="85"/>
        </w:rPr>
        <w:t>FILE:</w:t>
      </w:r>
      <w:r>
        <w:rPr>
          <w:spacing w:val="21"/>
        </w:rPr>
        <w:t xml:space="preserve"> </w:t>
      </w:r>
      <w:r>
        <w:fldChar w:fldCharType="begin"/>
      </w:r>
      <w:r>
        <w:instrText xml:space="preserve"> HYPERLINK "https://drive.google.com/file/d/11p8fsUg6pujWY_aHuWqieah4kpKKNgbu/view?usp=sharing" \h </w:instrText>
      </w:r>
      <w:r>
        <w:fldChar w:fldCharType="separate"/>
      </w:r>
      <w:r>
        <w:rPr>
          <w:color w:val="4F5CD6"/>
          <w:w w:val="85"/>
          <w:u w:val="single" w:color="4F5CD6"/>
        </w:rPr>
        <w:t>Proven</w:t>
      </w:r>
      <w:r>
        <w:rPr>
          <w:color w:val="4F5CD6"/>
          <w:spacing w:val="21"/>
          <w:u w:val="single" w:color="4F5CD6"/>
        </w:rPr>
        <w:t xml:space="preserve"> </w:t>
      </w:r>
      <w:r>
        <w:rPr>
          <w:color w:val="4F5CD6"/>
          <w:w w:val="85"/>
          <w:u w:val="single" w:color="4F5CD6"/>
        </w:rPr>
        <w:t>4</w:t>
      </w:r>
      <w:r>
        <w:rPr>
          <w:color w:val="4F5CD6"/>
          <w:spacing w:val="21"/>
          <w:u w:val="single" w:color="4F5CD6"/>
        </w:rPr>
        <w:t xml:space="preserve"> </w:t>
      </w:r>
      <w:r>
        <w:rPr>
          <w:color w:val="4F5CD6"/>
          <w:w w:val="85"/>
          <w:u w:val="single" w:color="4F5CD6"/>
        </w:rPr>
        <w:t>Step</w:t>
      </w:r>
      <w:r>
        <w:rPr>
          <w:color w:val="4F5CD6"/>
          <w:spacing w:val="21"/>
          <w:u w:val="single" w:color="4F5CD6"/>
        </w:rPr>
        <w:t xml:space="preserve"> </w:t>
      </w:r>
      <w:r>
        <w:rPr>
          <w:color w:val="4F5CD6"/>
          <w:w w:val="85"/>
          <w:u w:val="single" w:color="4F5CD6"/>
        </w:rPr>
        <w:t>Cart</w:t>
      </w:r>
      <w:r>
        <w:rPr>
          <w:color w:val="4F5CD6"/>
          <w:spacing w:val="21"/>
          <w:u w:val="single" w:color="4F5CD6"/>
        </w:rPr>
        <w:t xml:space="preserve"> </w:t>
      </w:r>
      <w:r>
        <w:rPr>
          <w:color w:val="4F5CD6"/>
          <w:w w:val="85"/>
          <w:u w:val="single" w:color="4F5CD6"/>
        </w:rPr>
        <w:t>Abandonment</w:t>
      </w:r>
      <w:r>
        <w:rPr>
          <w:color w:val="4F5CD6"/>
          <w:spacing w:val="21"/>
          <w:u w:val="single" w:color="4F5CD6"/>
        </w:rPr>
        <w:t xml:space="preserve"> </w:t>
      </w:r>
      <w:r>
        <w:rPr>
          <w:color w:val="4F5CD6"/>
          <w:spacing w:val="-2"/>
          <w:w w:val="85"/>
          <w:u w:val="single" w:color="4F5CD6"/>
        </w:rPr>
        <w:t>Sequence</w:t>
      </w:r>
      <w:r>
        <w:rPr>
          <w:color w:val="4F5CD6"/>
          <w:spacing w:val="-2"/>
          <w:w w:val="85"/>
          <w:u w:val="single" w:color="4F5CD6"/>
        </w:rPr>
        <w:fldChar w:fldCharType="end"/>
      </w:r>
    </w:p>
    <w:p>
      <w:pPr>
        <w:pStyle w:val="6"/>
        <w:spacing w:before="98" w:line="316" w:lineRule="auto"/>
        <w:ind w:left="287" w:right="1352"/>
      </w:pPr>
      <w:r>
        <w:rPr>
          <w:w w:val="90"/>
        </w:rPr>
        <w:t xml:space="preserve">SWIPE FILE: </w:t>
      </w:r>
      <w:r>
        <w:fldChar w:fldCharType="begin"/>
      </w:r>
      <w:r>
        <w:instrText xml:space="preserve"> HYPERLINK "https://drive.google.com/file/d/1nswvGtmU43n8eYlzO0Fw3LEcfe0uBBe3/view?usp=sharing" \h </w:instrText>
      </w:r>
      <w:r>
        <w:fldChar w:fldCharType="separate"/>
      </w:r>
      <w:r>
        <w:rPr>
          <w:color w:val="4F5CD6"/>
          <w:w w:val="90"/>
          <w:u w:val="single" w:color="4F5CD6"/>
        </w:rPr>
        <w:t>Simple 2 Step High Converting Cart Abandonment Sequence</w:t>
      </w:r>
      <w:r>
        <w:rPr>
          <w:color w:val="4F5CD6"/>
          <w:w w:val="90"/>
          <w:u w:val="single" w:color="4F5CD6"/>
        </w:rPr>
        <w:fldChar w:fldCharType="end"/>
      </w:r>
      <w:r>
        <w:rPr>
          <w:color w:val="4F5CD6"/>
          <w:spacing w:val="80"/>
          <w:w w:val="150"/>
        </w:rPr>
        <w:t xml:space="preserve"> </w:t>
      </w:r>
      <w:r>
        <w:rPr>
          <w:w w:val="85"/>
        </w:rPr>
        <w:t>SWIPE</w:t>
      </w:r>
      <w:r>
        <w:rPr>
          <w:spacing w:val="28"/>
        </w:rPr>
        <w:t xml:space="preserve"> </w:t>
      </w:r>
      <w:r>
        <w:rPr>
          <w:w w:val="85"/>
        </w:rPr>
        <w:t>FILE:</w:t>
      </w:r>
      <w:r>
        <w:rPr>
          <w:spacing w:val="28"/>
        </w:rPr>
        <w:t xml:space="preserve"> </w:t>
      </w:r>
      <w:r>
        <w:fldChar w:fldCharType="begin"/>
      </w:r>
      <w:r>
        <w:instrText xml:space="preserve"> HYPERLINK "https://drive.google.com/file/d/1YAc92xJ0xEFQG_Oif7dj5O2MF3aT6Y79/view?usp=sharing" \h </w:instrText>
      </w:r>
      <w:r>
        <w:fldChar w:fldCharType="separate"/>
      </w:r>
      <w:r>
        <w:rPr>
          <w:color w:val="4F5CD6"/>
          <w:w w:val="85"/>
          <w:u w:val="single" w:color="4F5CD6"/>
        </w:rPr>
        <w:t>30+</w:t>
      </w:r>
      <w:r>
        <w:rPr>
          <w:color w:val="4F5CD6"/>
          <w:spacing w:val="28"/>
          <w:u w:val="single" w:color="4F5CD6"/>
        </w:rPr>
        <w:t xml:space="preserve"> </w:t>
      </w:r>
      <w:r>
        <w:rPr>
          <w:color w:val="4F5CD6"/>
          <w:w w:val="85"/>
          <w:u w:val="single" w:color="4F5CD6"/>
        </w:rPr>
        <w:t>Visual</w:t>
      </w:r>
      <w:r>
        <w:rPr>
          <w:color w:val="4F5CD6"/>
          <w:spacing w:val="28"/>
          <w:u w:val="single" w:color="4F5CD6"/>
        </w:rPr>
        <w:t xml:space="preserve"> </w:t>
      </w:r>
      <w:r>
        <w:rPr>
          <w:color w:val="4F5CD6"/>
          <w:w w:val="85"/>
          <w:u w:val="single" w:color="4F5CD6"/>
        </w:rPr>
        <w:t>Cart</w:t>
      </w:r>
      <w:r>
        <w:rPr>
          <w:color w:val="4F5CD6"/>
          <w:spacing w:val="28"/>
          <w:u w:val="single" w:color="4F5CD6"/>
        </w:rPr>
        <w:t xml:space="preserve"> </w:t>
      </w:r>
      <w:r>
        <w:rPr>
          <w:color w:val="4F5CD6"/>
          <w:w w:val="85"/>
          <w:u w:val="single" w:color="4F5CD6"/>
        </w:rPr>
        <w:t>Abandonment</w:t>
      </w:r>
      <w:r>
        <w:rPr>
          <w:color w:val="4F5CD6"/>
          <w:spacing w:val="28"/>
          <w:u w:val="single" w:color="4F5CD6"/>
        </w:rPr>
        <w:t xml:space="preserve"> </w:t>
      </w:r>
      <w:r>
        <w:rPr>
          <w:color w:val="4F5CD6"/>
          <w:w w:val="85"/>
          <w:u w:val="single" w:color="4F5CD6"/>
        </w:rPr>
        <w:t>Email</w:t>
      </w:r>
      <w:r>
        <w:rPr>
          <w:color w:val="4F5CD6"/>
          <w:spacing w:val="28"/>
          <w:u w:val="single" w:color="4F5CD6"/>
        </w:rPr>
        <w:t xml:space="preserve"> </w:t>
      </w:r>
      <w:r>
        <w:rPr>
          <w:color w:val="4F5CD6"/>
          <w:w w:val="85"/>
          <w:u w:val="single" w:color="4F5CD6"/>
        </w:rPr>
        <w:t>Examples</w:t>
      </w:r>
      <w:r>
        <w:rPr>
          <w:color w:val="4F5CD6"/>
          <w:spacing w:val="28"/>
          <w:u w:val="single" w:color="4F5CD6"/>
        </w:rPr>
        <w:t xml:space="preserve"> </w:t>
      </w:r>
      <w:r>
        <w:rPr>
          <w:color w:val="4F5CD6"/>
          <w:w w:val="85"/>
          <w:u w:val="single" w:color="4F5CD6"/>
        </w:rPr>
        <w:t>from</w:t>
      </w:r>
      <w:r>
        <w:rPr>
          <w:color w:val="4F5CD6"/>
          <w:spacing w:val="28"/>
          <w:u w:val="single" w:color="4F5CD6"/>
        </w:rPr>
        <w:t xml:space="preserve"> </w:t>
      </w:r>
      <w:r>
        <w:rPr>
          <w:color w:val="4F5CD6"/>
          <w:w w:val="85"/>
          <w:u w:val="single" w:color="4F5CD6"/>
        </w:rPr>
        <w:t>Leading</w:t>
      </w:r>
      <w:r>
        <w:rPr>
          <w:color w:val="4F5CD6"/>
          <w:spacing w:val="28"/>
          <w:u w:val="single" w:color="4F5CD6"/>
        </w:rPr>
        <w:t xml:space="preserve"> </w:t>
      </w:r>
      <w:r>
        <w:rPr>
          <w:color w:val="4F5CD6"/>
          <w:w w:val="85"/>
          <w:u w:val="single" w:color="4F5CD6"/>
        </w:rPr>
        <w:t>Brands</w:t>
      </w:r>
      <w:r>
        <w:rPr>
          <w:color w:val="4F5CD6"/>
          <w:w w:val="85"/>
          <w:u w:val="single" w:color="4F5CD6"/>
        </w:rPr>
        <w:fldChar w:fldCharType="end"/>
      </w:r>
    </w:p>
    <w:p>
      <w:pPr>
        <w:spacing w:after="0" w:line="316" w:lineRule="auto"/>
        <w:sectPr>
          <w:pgSz w:w="12000" w:h="16000"/>
          <w:pgMar w:top="1160" w:right="1100" w:bottom="280" w:left="980" w:header="720" w:footer="720" w:gutter="0"/>
          <w:cols w:space="720" w:num="1"/>
        </w:sectPr>
      </w:pPr>
    </w:p>
    <w:p>
      <w:pPr>
        <w:pStyle w:val="2"/>
      </w:pPr>
      <w:r>
        <w:rPr>
          <w:spacing w:val="-10"/>
          <w:w w:val="85"/>
        </w:rPr>
        <w:t>Email</w:t>
      </w:r>
      <w:r>
        <w:rPr>
          <w:spacing w:val="-30"/>
          <w:w w:val="85"/>
        </w:rPr>
        <w:t xml:space="preserve"> </w:t>
      </w:r>
      <w:r>
        <w:rPr>
          <w:spacing w:val="-7"/>
          <w:w w:val="95"/>
        </w:rPr>
        <w:t>Content</w:t>
      </w:r>
    </w:p>
    <w:p>
      <w:pPr>
        <w:pStyle w:val="6"/>
        <w:spacing w:before="125"/>
        <w:rPr>
          <w:b/>
          <w:sz w:val="60"/>
        </w:rPr>
      </w:pPr>
    </w:p>
    <w:p>
      <w:pPr>
        <w:pStyle w:val="6"/>
        <w:spacing w:before="1" w:line="316" w:lineRule="auto"/>
        <w:ind w:left="314"/>
      </w:pPr>
      <w:r>
        <w:rPr>
          <w:w w:val="85"/>
        </w:rPr>
        <w:t>Whenever you prepare to send an email, you should run through these questions (from your</w:t>
      </w:r>
      <w:r>
        <w:rPr>
          <w:spacing w:val="80"/>
        </w:rPr>
        <w:t xml:space="preserve"> </w:t>
      </w:r>
      <w:r>
        <w:rPr>
          <w:w w:val="85"/>
        </w:rPr>
        <w:t>reader’s perspective) to make sure your email is relevant, clear, and engaging:</w:t>
      </w:r>
    </w:p>
    <w:p>
      <w:pPr>
        <w:pStyle w:val="6"/>
        <w:spacing w:before="10"/>
      </w:pPr>
    </w:p>
    <w:p>
      <w:pPr>
        <w:pStyle w:val="6"/>
        <w:tabs>
          <w:tab w:val="left" w:pos="674"/>
        </w:tabs>
        <w:ind w:left="674" w:right="702" w:hanging="361"/>
      </w:pPr>
      <w:r>
        <w:rPr>
          <w:rFonts w:ascii="Yu Gothic Light" w:hAnsi="Yu Gothic Light"/>
          <w:spacing w:val="-10"/>
          <w:w w:val="90"/>
        </w:rPr>
        <w:t>»</w:t>
      </w:r>
      <w:r>
        <w:rPr>
          <w:rFonts w:ascii="Yu Gothic Light" w:hAnsi="Yu Gothic Light"/>
        </w:rPr>
        <w:tab/>
      </w:r>
      <w:r>
        <w:rPr>
          <w:w w:val="85"/>
        </w:rPr>
        <w:t>What is your email’s hook? (The interesting reason someone will open and read the</w:t>
      </w:r>
      <w:r>
        <w:rPr>
          <w:spacing w:val="40"/>
        </w:rPr>
        <w:t xml:space="preserve"> </w:t>
      </w:r>
      <w:r>
        <w:rPr>
          <w:spacing w:val="-2"/>
          <w:w w:val="90"/>
        </w:rPr>
        <w:t>email.)</w:t>
      </w:r>
    </w:p>
    <w:p>
      <w:pPr>
        <w:pStyle w:val="6"/>
        <w:tabs>
          <w:tab w:val="left" w:pos="674"/>
        </w:tabs>
        <w:spacing w:before="8" w:line="445" w:lineRule="exact"/>
        <w:ind w:left="314"/>
      </w:pPr>
      <w:r>
        <w:rPr>
          <w:rFonts w:ascii="Yu Gothic Light" w:hAnsi="Yu Gothic Light"/>
          <w:spacing w:val="-10"/>
          <w:w w:val="95"/>
        </w:rPr>
        <w:t>»</w:t>
      </w:r>
      <w:r>
        <w:rPr>
          <w:rFonts w:ascii="Yu Gothic Light" w:hAnsi="Yu Gothic Light"/>
        </w:rPr>
        <w:tab/>
      </w:r>
      <w:r>
        <w:rPr>
          <w:w w:val="85"/>
        </w:rPr>
        <w:t>Did</w:t>
      </w:r>
      <w:r>
        <w:rPr>
          <w:spacing w:val="4"/>
        </w:rPr>
        <w:t xml:space="preserve"> </w:t>
      </w:r>
      <w:r>
        <w:rPr>
          <w:w w:val="85"/>
        </w:rPr>
        <w:t>you</w:t>
      </w:r>
      <w:r>
        <w:rPr>
          <w:spacing w:val="4"/>
        </w:rPr>
        <w:t xml:space="preserve"> </w:t>
      </w:r>
      <w:r>
        <w:rPr>
          <w:w w:val="85"/>
        </w:rPr>
        <w:t>write</w:t>
      </w:r>
      <w:r>
        <w:rPr>
          <w:spacing w:val="5"/>
        </w:rPr>
        <w:t xml:space="preserve"> </w:t>
      </w:r>
      <w:r>
        <w:rPr>
          <w:w w:val="85"/>
        </w:rPr>
        <w:t>in</w:t>
      </w:r>
      <w:r>
        <w:rPr>
          <w:spacing w:val="4"/>
        </w:rPr>
        <w:t xml:space="preserve"> </w:t>
      </w:r>
      <w:r>
        <w:rPr>
          <w:w w:val="85"/>
        </w:rPr>
        <w:t>short,</w:t>
      </w:r>
      <w:r>
        <w:rPr>
          <w:spacing w:val="5"/>
        </w:rPr>
        <w:t xml:space="preserve"> </w:t>
      </w:r>
      <w:r>
        <w:rPr>
          <w:w w:val="85"/>
        </w:rPr>
        <w:t>easy-to-read</w:t>
      </w:r>
      <w:r>
        <w:rPr>
          <w:spacing w:val="4"/>
        </w:rPr>
        <w:t xml:space="preserve"> </w:t>
      </w:r>
      <w:r>
        <w:rPr>
          <w:w w:val="85"/>
        </w:rPr>
        <w:t>sentences</w:t>
      </w:r>
      <w:r>
        <w:rPr>
          <w:spacing w:val="4"/>
        </w:rPr>
        <w:t xml:space="preserve"> </w:t>
      </w:r>
      <w:r>
        <w:rPr>
          <w:w w:val="85"/>
        </w:rPr>
        <w:t>and</w:t>
      </w:r>
      <w:r>
        <w:rPr>
          <w:spacing w:val="5"/>
        </w:rPr>
        <w:t xml:space="preserve"> </w:t>
      </w:r>
      <w:r>
        <w:rPr>
          <w:w w:val="85"/>
        </w:rPr>
        <w:t>broken</w:t>
      </w:r>
      <w:r>
        <w:rPr>
          <w:spacing w:val="4"/>
        </w:rPr>
        <w:t xml:space="preserve"> </w:t>
      </w:r>
      <w:r>
        <w:rPr>
          <w:w w:val="85"/>
        </w:rPr>
        <w:t>up</w:t>
      </w:r>
      <w:r>
        <w:rPr>
          <w:spacing w:val="5"/>
        </w:rPr>
        <w:t xml:space="preserve"> </w:t>
      </w:r>
      <w:r>
        <w:rPr>
          <w:spacing w:val="-2"/>
          <w:w w:val="85"/>
        </w:rPr>
        <w:t>paragraphs?</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Is</w:t>
      </w:r>
      <w:r>
        <w:rPr>
          <w:spacing w:val="-2"/>
        </w:rPr>
        <w:t xml:space="preserve"> </w:t>
      </w:r>
      <w:r>
        <w:rPr>
          <w:w w:val="85"/>
        </w:rPr>
        <w:t>your</w:t>
      </w:r>
      <w:r>
        <w:rPr>
          <w:spacing w:val="-2"/>
        </w:rPr>
        <w:t xml:space="preserve"> </w:t>
      </w:r>
      <w:r>
        <w:rPr>
          <w:w w:val="85"/>
        </w:rPr>
        <w:t>email</w:t>
      </w:r>
      <w:r>
        <w:rPr>
          <w:spacing w:val="-1"/>
        </w:rPr>
        <w:t xml:space="preserve"> </w:t>
      </w:r>
      <w:r>
        <w:rPr>
          <w:w w:val="85"/>
        </w:rPr>
        <w:t>focused</w:t>
      </w:r>
      <w:r>
        <w:rPr>
          <w:spacing w:val="-2"/>
        </w:rPr>
        <w:t xml:space="preserve"> </w:t>
      </w:r>
      <w:r>
        <w:rPr>
          <w:w w:val="85"/>
        </w:rPr>
        <w:t>on</w:t>
      </w:r>
      <w:r>
        <w:rPr>
          <w:spacing w:val="-1"/>
        </w:rPr>
        <w:t xml:space="preserve"> </w:t>
      </w:r>
      <w:r>
        <w:rPr>
          <w:w w:val="85"/>
        </w:rPr>
        <w:t>one</w:t>
      </w:r>
      <w:r>
        <w:rPr>
          <w:spacing w:val="-2"/>
        </w:rPr>
        <w:t xml:space="preserve"> </w:t>
      </w:r>
      <w:r>
        <w:rPr>
          <w:w w:val="85"/>
        </w:rPr>
        <w:t>singular</w:t>
      </w:r>
      <w:r>
        <w:rPr>
          <w:spacing w:val="-1"/>
        </w:rPr>
        <w:t xml:space="preserve"> </w:t>
      </w:r>
      <w:r>
        <w:rPr>
          <w:w w:val="85"/>
        </w:rPr>
        <w:t>topic</w:t>
      </w:r>
      <w:r>
        <w:rPr>
          <w:spacing w:val="-2"/>
        </w:rPr>
        <w:t xml:space="preserve"> </w:t>
      </w:r>
      <w:r>
        <w:rPr>
          <w:w w:val="85"/>
        </w:rPr>
        <w:t>that</w:t>
      </w:r>
      <w:r>
        <w:rPr>
          <w:spacing w:val="-1"/>
        </w:rPr>
        <w:t xml:space="preserve"> </w:t>
      </w:r>
      <w:r>
        <w:rPr>
          <w:w w:val="85"/>
        </w:rPr>
        <w:t>is</w:t>
      </w:r>
      <w:r>
        <w:rPr>
          <w:spacing w:val="-2"/>
        </w:rPr>
        <w:t xml:space="preserve"> </w:t>
      </w:r>
      <w:r>
        <w:rPr>
          <w:w w:val="85"/>
        </w:rPr>
        <w:t>clear</w:t>
      </w:r>
      <w:r>
        <w:rPr>
          <w:spacing w:val="-1"/>
        </w:rPr>
        <w:t xml:space="preserve"> </w:t>
      </w:r>
      <w:r>
        <w:rPr>
          <w:w w:val="85"/>
        </w:rPr>
        <w:t>to</w:t>
      </w:r>
      <w:r>
        <w:rPr>
          <w:spacing w:val="-2"/>
        </w:rPr>
        <w:t xml:space="preserve"> </w:t>
      </w:r>
      <w:r>
        <w:rPr>
          <w:w w:val="85"/>
        </w:rPr>
        <w:t>your</w:t>
      </w:r>
      <w:r>
        <w:rPr>
          <w:spacing w:val="-1"/>
        </w:rPr>
        <w:t xml:space="preserve"> </w:t>
      </w:r>
      <w:r>
        <w:rPr>
          <w:spacing w:val="-2"/>
          <w:w w:val="85"/>
        </w:rPr>
        <w:t>reader?</w:t>
      </w:r>
    </w:p>
    <w:p>
      <w:pPr>
        <w:pStyle w:val="6"/>
        <w:tabs>
          <w:tab w:val="left" w:pos="674"/>
        </w:tabs>
        <w:spacing w:line="400" w:lineRule="exact"/>
        <w:ind w:left="314"/>
      </w:pPr>
      <w:r>
        <w:rPr>
          <w:rFonts w:ascii="Yu Gothic Light" w:hAnsi="Yu Gothic Light"/>
          <w:spacing w:val="-10"/>
          <w:w w:val="90"/>
        </w:rPr>
        <w:t>»</w:t>
      </w:r>
      <w:r>
        <w:rPr>
          <w:rFonts w:ascii="Yu Gothic Light" w:hAnsi="Yu Gothic Light"/>
        </w:rPr>
        <w:tab/>
      </w:r>
      <w:r>
        <w:rPr>
          <w:w w:val="80"/>
        </w:rPr>
        <w:t>Did</w:t>
      </w:r>
      <w:r>
        <w:rPr>
          <w:spacing w:val="23"/>
        </w:rPr>
        <w:t xml:space="preserve"> </w:t>
      </w:r>
      <w:r>
        <w:rPr>
          <w:w w:val="80"/>
        </w:rPr>
        <w:t>you</w:t>
      </w:r>
      <w:r>
        <w:rPr>
          <w:spacing w:val="24"/>
        </w:rPr>
        <w:t xml:space="preserve"> </w:t>
      </w:r>
      <w:r>
        <w:rPr>
          <w:w w:val="80"/>
        </w:rPr>
        <w:t>tell</w:t>
      </w:r>
      <w:r>
        <w:rPr>
          <w:spacing w:val="24"/>
        </w:rPr>
        <w:t xml:space="preserve"> </w:t>
      </w:r>
      <w:r>
        <w:rPr>
          <w:w w:val="80"/>
        </w:rPr>
        <w:t>your</w:t>
      </w:r>
      <w:r>
        <w:rPr>
          <w:spacing w:val="24"/>
        </w:rPr>
        <w:t xml:space="preserve"> </w:t>
      </w:r>
      <w:r>
        <w:rPr>
          <w:w w:val="80"/>
        </w:rPr>
        <w:t>reader</w:t>
      </w:r>
      <w:r>
        <w:rPr>
          <w:spacing w:val="24"/>
        </w:rPr>
        <w:t xml:space="preserve"> </w:t>
      </w:r>
      <w:r>
        <w:rPr>
          <w:w w:val="80"/>
        </w:rPr>
        <w:t>one</w:t>
      </w:r>
      <w:r>
        <w:rPr>
          <w:spacing w:val="24"/>
        </w:rPr>
        <w:t xml:space="preserve"> </w:t>
      </w:r>
      <w:r>
        <w:rPr>
          <w:w w:val="80"/>
        </w:rPr>
        <w:t>clear,</w:t>
      </w:r>
      <w:r>
        <w:rPr>
          <w:spacing w:val="24"/>
        </w:rPr>
        <w:t xml:space="preserve"> </w:t>
      </w:r>
      <w:r>
        <w:rPr>
          <w:w w:val="80"/>
        </w:rPr>
        <w:t>strong,</w:t>
      </w:r>
      <w:r>
        <w:rPr>
          <w:spacing w:val="24"/>
        </w:rPr>
        <w:t xml:space="preserve"> </w:t>
      </w:r>
      <w:r>
        <w:rPr>
          <w:w w:val="80"/>
        </w:rPr>
        <w:t>and</w:t>
      </w:r>
      <w:r>
        <w:rPr>
          <w:spacing w:val="24"/>
        </w:rPr>
        <w:t xml:space="preserve"> </w:t>
      </w:r>
      <w:r>
        <w:rPr>
          <w:w w:val="80"/>
        </w:rPr>
        <w:t>prominent</w:t>
      </w:r>
      <w:r>
        <w:rPr>
          <w:spacing w:val="24"/>
        </w:rPr>
        <w:t xml:space="preserve"> </w:t>
      </w:r>
      <w:r>
        <w:rPr>
          <w:w w:val="80"/>
        </w:rPr>
        <w:t>call-to-</w:t>
      </w:r>
      <w:r>
        <w:rPr>
          <w:spacing w:val="-2"/>
          <w:w w:val="80"/>
        </w:rPr>
        <w:t>action?</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Did</w:t>
      </w:r>
      <w:r>
        <w:rPr>
          <w:spacing w:val="-6"/>
        </w:rPr>
        <w:t xml:space="preserve"> </w:t>
      </w:r>
      <w:r>
        <w:rPr>
          <w:w w:val="85"/>
        </w:rPr>
        <w:t>you</w:t>
      </w:r>
      <w:r>
        <w:rPr>
          <w:spacing w:val="-6"/>
        </w:rPr>
        <w:t xml:space="preserve"> </w:t>
      </w:r>
      <w:r>
        <w:rPr>
          <w:w w:val="85"/>
        </w:rPr>
        <w:t>make</w:t>
      </w:r>
      <w:r>
        <w:rPr>
          <w:spacing w:val="-6"/>
        </w:rPr>
        <w:t xml:space="preserve"> </w:t>
      </w:r>
      <w:r>
        <w:rPr>
          <w:w w:val="85"/>
        </w:rPr>
        <w:t>sure</w:t>
      </w:r>
      <w:r>
        <w:rPr>
          <w:spacing w:val="-6"/>
        </w:rPr>
        <w:t xml:space="preserve"> </w:t>
      </w:r>
      <w:r>
        <w:rPr>
          <w:w w:val="85"/>
        </w:rPr>
        <w:t>that</w:t>
      </w:r>
      <w:r>
        <w:rPr>
          <w:spacing w:val="-6"/>
        </w:rPr>
        <w:t xml:space="preserve"> </w:t>
      </w:r>
      <w:r>
        <w:rPr>
          <w:w w:val="85"/>
        </w:rPr>
        <w:t>any</w:t>
      </w:r>
      <w:r>
        <w:rPr>
          <w:spacing w:val="-6"/>
        </w:rPr>
        <w:t xml:space="preserve"> </w:t>
      </w:r>
      <w:r>
        <w:rPr>
          <w:w w:val="85"/>
        </w:rPr>
        <w:t>actions</w:t>
      </w:r>
      <w:r>
        <w:rPr>
          <w:spacing w:val="-5"/>
        </w:rPr>
        <w:t xml:space="preserve"> </w:t>
      </w:r>
      <w:r>
        <w:rPr>
          <w:w w:val="85"/>
        </w:rPr>
        <w:t>you</w:t>
      </w:r>
      <w:r>
        <w:rPr>
          <w:spacing w:val="-6"/>
        </w:rPr>
        <w:t xml:space="preserve"> </w:t>
      </w:r>
      <w:r>
        <w:rPr>
          <w:w w:val="85"/>
        </w:rPr>
        <w:t>tell</w:t>
      </w:r>
      <w:r>
        <w:rPr>
          <w:spacing w:val="-6"/>
        </w:rPr>
        <w:t xml:space="preserve"> </w:t>
      </w:r>
      <w:r>
        <w:rPr>
          <w:w w:val="85"/>
        </w:rPr>
        <w:t>the</w:t>
      </w:r>
      <w:r>
        <w:rPr>
          <w:spacing w:val="-6"/>
        </w:rPr>
        <w:t xml:space="preserve"> </w:t>
      </w:r>
      <w:r>
        <w:rPr>
          <w:w w:val="85"/>
        </w:rPr>
        <w:t>reader</w:t>
      </w:r>
      <w:r>
        <w:rPr>
          <w:spacing w:val="-6"/>
        </w:rPr>
        <w:t xml:space="preserve"> </w:t>
      </w:r>
      <w:r>
        <w:rPr>
          <w:w w:val="85"/>
        </w:rPr>
        <w:t>to</w:t>
      </w:r>
      <w:r>
        <w:rPr>
          <w:spacing w:val="-6"/>
        </w:rPr>
        <w:t xml:space="preserve"> </w:t>
      </w:r>
      <w:r>
        <w:rPr>
          <w:w w:val="85"/>
        </w:rPr>
        <w:t>take</w:t>
      </w:r>
      <w:r>
        <w:rPr>
          <w:spacing w:val="-5"/>
        </w:rPr>
        <w:t xml:space="preserve"> </w:t>
      </w:r>
      <w:r>
        <w:rPr>
          <w:w w:val="85"/>
        </w:rPr>
        <w:t>are</w:t>
      </w:r>
      <w:r>
        <w:rPr>
          <w:spacing w:val="-6"/>
        </w:rPr>
        <w:t xml:space="preserve"> </w:t>
      </w:r>
      <w:r>
        <w:rPr>
          <w:w w:val="85"/>
        </w:rPr>
        <w:t>simple</w:t>
      </w:r>
      <w:r>
        <w:rPr>
          <w:spacing w:val="-6"/>
        </w:rPr>
        <w:t xml:space="preserve"> </w:t>
      </w:r>
      <w:r>
        <w:rPr>
          <w:w w:val="85"/>
        </w:rPr>
        <w:t>to</w:t>
      </w:r>
      <w:r>
        <w:rPr>
          <w:spacing w:val="-6"/>
        </w:rPr>
        <w:t xml:space="preserve"> </w:t>
      </w:r>
      <w:r>
        <w:rPr>
          <w:spacing w:val="-4"/>
          <w:w w:val="85"/>
        </w:rPr>
        <w:t>take?</w:t>
      </w:r>
    </w:p>
    <w:p>
      <w:pPr>
        <w:pStyle w:val="6"/>
        <w:tabs>
          <w:tab w:val="left" w:pos="674"/>
        </w:tabs>
        <w:spacing w:line="400" w:lineRule="exact"/>
        <w:ind w:left="314"/>
      </w:pPr>
      <w:r>
        <w:rPr>
          <w:rFonts w:ascii="Yu Gothic Light" w:hAnsi="Yu Gothic Light"/>
          <w:spacing w:val="-10"/>
          <w:w w:val="90"/>
        </w:rPr>
        <w:t>»</w:t>
      </w:r>
      <w:r>
        <w:rPr>
          <w:rFonts w:ascii="Yu Gothic Light" w:hAnsi="Yu Gothic Light"/>
        </w:rPr>
        <w:tab/>
      </w:r>
      <w:r>
        <w:rPr>
          <w:w w:val="85"/>
        </w:rPr>
        <w:t>Did</w:t>
      </w:r>
      <w:r>
        <w:rPr>
          <w:spacing w:val="-3"/>
        </w:rPr>
        <w:t xml:space="preserve"> </w:t>
      </w:r>
      <w:r>
        <w:rPr>
          <w:w w:val="85"/>
        </w:rPr>
        <w:t>you</w:t>
      </w:r>
      <w:r>
        <w:rPr>
          <w:spacing w:val="-3"/>
        </w:rPr>
        <w:t xml:space="preserve"> </w:t>
      </w:r>
      <w:r>
        <w:rPr>
          <w:w w:val="85"/>
        </w:rPr>
        <w:t>anticipate</w:t>
      </w:r>
      <w:r>
        <w:rPr>
          <w:spacing w:val="-3"/>
        </w:rPr>
        <w:t xml:space="preserve"> </w:t>
      </w:r>
      <w:r>
        <w:rPr>
          <w:w w:val="85"/>
        </w:rPr>
        <w:t>the</w:t>
      </w:r>
      <w:r>
        <w:rPr>
          <w:spacing w:val="-3"/>
        </w:rPr>
        <w:t xml:space="preserve"> </w:t>
      </w:r>
      <w:r>
        <w:rPr>
          <w:w w:val="85"/>
        </w:rPr>
        <w:t>needs,</w:t>
      </w:r>
      <w:r>
        <w:rPr>
          <w:spacing w:val="-2"/>
        </w:rPr>
        <w:t xml:space="preserve"> </w:t>
      </w:r>
      <w:r>
        <w:rPr>
          <w:w w:val="85"/>
        </w:rPr>
        <w:t>questions,</w:t>
      </w:r>
      <w:r>
        <w:rPr>
          <w:spacing w:val="-3"/>
        </w:rPr>
        <w:t xml:space="preserve"> </w:t>
      </w:r>
      <w:r>
        <w:rPr>
          <w:w w:val="85"/>
        </w:rPr>
        <w:t>and</w:t>
      </w:r>
      <w:r>
        <w:rPr>
          <w:spacing w:val="-3"/>
        </w:rPr>
        <w:t xml:space="preserve"> </w:t>
      </w:r>
      <w:r>
        <w:rPr>
          <w:w w:val="85"/>
        </w:rPr>
        <w:t>desires</w:t>
      </w:r>
      <w:r>
        <w:rPr>
          <w:spacing w:val="-3"/>
        </w:rPr>
        <w:t xml:space="preserve"> </w:t>
      </w:r>
      <w:r>
        <w:rPr>
          <w:w w:val="85"/>
        </w:rPr>
        <w:t>of</w:t>
      </w:r>
      <w:r>
        <w:rPr>
          <w:spacing w:val="-2"/>
        </w:rPr>
        <w:t xml:space="preserve"> </w:t>
      </w:r>
      <w:r>
        <w:rPr>
          <w:w w:val="85"/>
        </w:rPr>
        <w:t>your</w:t>
      </w:r>
      <w:r>
        <w:rPr>
          <w:spacing w:val="-3"/>
        </w:rPr>
        <w:t xml:space="preserve"> </w:t>
      </w:r>
      <w:r>
        <w:rPr>
          <w:w w:val="85"/>
        </w:rPr>
        <w:t>reader</w:t>
      </w:r>
      <w:r>
        <w:rPr>
          <w:spacing w:val="-3"/>
        </w:rPr>
        <w:t xml:space="preserve"> </w:t>
      </w:r>
      <w:r>
        <w:rPr>
          <w:w w:val="85"/>
        </w:rPr>
        <w:t>with</w:t>
      </w:r>
      <w:r>
        <w:rPr>
          <w:spacing w:val="-3"/>
        </w:rPr>
        <w:t xml:space="preserve"> </w:t>
      </w:r>
      <w:r>
        <w:rPr>
          <w:w w:val="85"/>
        </w:rPr>
        <w:t>this</w:t>
      </w:r>
      <w:r>
        <w:rPr>
          <w:spacing w:val="-2"/>
        </w:rPr>
        <w:t xml:space="preserve"> </w:t>
      </w:r>
      <w:r>
        <w:rPr>
          <w:spacing w:val="-2"/>
          <w:w w:val="85"/>
        </w:rPr>
        <w:t>email?</w:t>
      </w:r>
    </w:p>
    <w:p>
      <w:pPr>
        <w:pStyle w:val="6"/>
        <w:tabs>
          <w:tab w:val="left" w:pos="674"/>
        </w:tabs>
        <w:spacing w:line="400" w:lineRule="exact"/>
        <w:ind w:left="314"/>
      </w:pPr>
      <w:r>
        <w:rPr>
          <w:rFonts w:ascii="Yu Gothic Light" w:hAnsi="Yu Gothic Light"/>
          <w:spacing w:val="-10"/>
          <w:w w:val="90"/>
        </w:rPr>
        <w:t>»</w:t>
      </w:r>
      <w:r>
        <w:rPr>
          <w:rFonts w:ascii="Yu Gothic Light" w:hAnsi="Yu Gothic Light"/>
        </w:rPr>
        <w:tab/>
      </w:r>
      <w:r>
        <w:rPr>
          <w:w w:val="80"/>
        </w:rPr>
        <w:t>Are</w:t>
      </w:r>
      <w:r>
        <w:rPr>
          <w:spacing w:val="5"/>
        </w:rPr>
        <w:t xml:space="preserve"> </w:t>
      </w:r>
      <w:r>
        <w:rPr>
          <w:w w:val="80"/>
        </w:rPr>
        <w:t>all</w:t>
      </w:r>
      <w:r>
        <w:rPr>
          <w:spacing w:val="5"/>
        </w:rPr>
        <w:t xml:space="preserve"> </w:t>
      </w:r>
      <w:r>
        <w:rPr>
          <w:w w:val="80"/>
        </w:rPr>
        <w:t>of</w:t>
      </w:r>
      <w:r>
        <w:rPr>
          <w:spacing w:val="6"/>
        </w:rPr>
        <w:t xml:space="preserve"> </w:t>
      </w:r>
      <w:r>
        <w:rPr>
          <w:w w:val="80"/>
        </w:rPr>
        <w:t>the</w:t>
      </w:r>
      <w:r>
        <w:rPr>
          <w:spacing w:val="5"/>
        </w:rPr>
        <w:t xml:space="preserve"> </w:t>
      </w:r>
      <w:r>
        <w:rPr>
          <w:w w:val="80"/>
        </w:rPr>
        <w:t>links</w:t>
      </w:r>
      <w:r>
        <w:rPr>
          <w:spacing w:val="6"/>
        </w:rPr>
        <w:t xml:space="preserve"> </w:t>
      </w:r>
      <w:r>
        <w:rPr>
          <w:w w:val="80"/>
        </w:rPr>
        <w:t>in</w:t>
      </w:r>
      <w:r>
        <w:rPr>
          <w:spacing w:val="5"/>
        </w:rPr>
        <w:t xml:space="preserve"> </w:t>
      </w:r>
      <w:r>
        <w:rPr>
          <w:w w:val="80"/>
        </w:rPr>
        <w:t>the</w:t>
      </w:r>
      <w:r>
        <w:rPr>
          <w:spacing w:val="5"/>
        </w:rPr>
        <w:t xml:space="preserve"> </w:t>
      </w:r>
      <w:r>
        <w:rPr>
          <w:w w:val="80"/>
        </w:rPr>
        <w:t>email</w:t>
      </w:r>
      <w:r>
        <w:rPr>
          <w:spacing w:val="6"/>
        </w:rPr>
        <w:t xml:space="preserve"> </w:t>
      </w:r>
      <w:r>
        <w:rPr>
          <w:spacing w:val="-2"/>
          <w:w w:val="80"/>
        </w:rPr>
        <w:t>working?</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Did</w:t>
      </w:r>
      <w:r>
        <w:rPr>
          <w:spacing w:val="5"/>
        </w:rPr>
        <w:t xml:space="preserve"> </w:t>
      </w:r>
      <w:r>
        <w:rPr>
          <w:w w:val="85"/>
        </w:rPr>
        <w:t>you</w:t>
      </w:r>
      <w:r>
        <w:rPr>
          <w:spacing w:val="5"/>
        </w:rPr>
        <w:t xml:space="preserve"> </w:t>
      </w:r>
      <w:r>
        <w:rPr>
          <w:w w:val="85"/>
        </w:rPr>
        <w:t>proofread</w:t>
      </w:r>
      <w:r>
        <w:rPr>
          <w:spacing w:val="6"/>
        </w:rPr>
        <w:t xml:space="preserve"> </w:t>
      </w:r>
      <w:r>
        <w:rPr>
          <w:w w:val="85"/>
        </w:rPr>
        <w:t>and</w:t>
      </w:r>
      <w:r>
        <w:rPr>
          <w:spacing w:val="5"/>
        </w:rPr>
        <w:t xml:space="preserve"> </w:t>
      </w:r>
      <w:r>
        <w:rPr>
          <w:w w:val="85"/>
        </w:rPr>
        <w:t>spell</w:t>
      </w:r>
      <w:r>
        <w:rPr>
          <w:spacing w:val="6"/>
        </w:rPr>
        <w:t xml:space="preserve"> </w:t>
      </w:r>
      <w:r>
        <w:rPr>
          <w:w w:val="85"/>
        </w:rPr>
        <w:t>check</w:t>
      </w:r>
      <w:r>
        <w:rPr>
          <w:spacing w:val="5"/>
        </w:rPr>
        <w:t xml:space="preserve"> </w:t>
      </w:r>
      <w:r>
        <w:rPr>
          <w:w w:val="85"/>
        </w:rPr>
        <w:t>the</w:t>
      </w:r>
      <w:r>
        <w:rPr>
          <w:spacing w:val="6"/>
        </w:rPr>
        <w:t xml:space="preserve"> </w:t>
      </w:r>
      <w:r>
        <w:rPr>
          <w:spacing w:val="-2"/>
          <w:w w:val="85"/>
        </w:rPr>
        <w:t>email?</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What</w:t>
      </w:r>
      <w:r>
        <w:t xml:space="preserve"> </w:t>
      </w:r>
      <w:r>
        <w:rPr>
          <w:w w:val="85"/>
        </w:rPr>
        <w:t>reason</w:t>
      </w:r>
      <w:r>
        <w:rPr>
          <w:spacing w:val="1"/>
        </w:rPr>
        <w:t xml:space="preserve"> </w:t>
      </w:r>
      <w:r>
        <w:rPr>
          <w:w w:val="85"/>
        </w:rPr>
        <w:t>are</w:t>
      </w:r>
      <w:r>
        <w:t xml:space="preserve"> </w:t>
      </w:r>
      <w:r>
        <w:rPr>
          <w:w w:val="85"/>
        </w:rPr>
        <w:t>you</w:t>
      </w:r>
      <w:r>
        <w:rPr>
          <w:spacing w:val="1"/>
        </w:rPr>
        <w:t xml:space="preserve"> </w:t>
      </w:r>
      <w:r>
        <w:rPr>
          <w:w w:val="85"/>
        </w:rPr>
        <w:t>sending</w:t>
      </w:r>
      <w:r>
        <w:rPr>
          <w:spacing w:val="1"/>
        </w:rPr>
        <w:t xml:space="preserve"> </w:t>
      </w:r>
      <w:r>
        <w:rPr>
          <w:w w:val="85"/>
        </w:rPr>
        <w:t>this</w:t>
      </w:r>
      <w:r>
        <w:t xml:space="preserve"> </w:t>
      </w:r>
      <w:r>
        <w:rPr>
          <w:w w:val="85"/>
        </w:rPr>
        <w:t>email?</w:t>
      </w:r>
      <w:r>
        <w:rPr>
          <w:spacing w:val="1"/>
        </w:rPr>
        <w:t xml:space="preserve"> </w:t>
      </w:r>
      <w:r>
        <w:rPr>
          <w:w w:val="85"/>
        </w:rPr>
        <w:t>Is</w:t>
      </w:r>
      <w:r>
        <w:rPr>
          <w:spacing w:val="1"/>
        </w:rPr>
        <w:t xml:space="preserve"> </w:t>
      </w:r>
      <w:r>
        <w:rPr>
          <w:w w:val="85"/>
        </w:rPr>
        <w:t>it</w:t>
      </w:r>
      <w:r>
        <w:t xml:space="preserve"> </w:t>
      </w:r>
      <w:r>
        <w:rPr>
          <w:w w:val="85"/>
        </w:rPr>
        <w:t>clear</w:t>
      </w:r>
      <w:r>
        <w:rPr>
          <w:spacing w:val="1"/>
        </w:rPr>
        <w:t xml:space="preserve"> </w:t>
      </w:r>
      <w:r>
        <w:rPr>
          <w:w w:val="85"/>
        </w:rPr>
        <w:t>to</w:t>
      </w:r>
      <w:r>
        <w:rPr>
          <w:spacing w:val="1"/>
        </w:rPr>
        <w:t xml:space="preserve"> </w:t>
      </w:r>
      <w:r>
        <w:rPr>
          <w:w w:val="85"/>
        </w:rPr>
        <w:t>your</w:t>
      </w:r>
      <w:r>
        <w:t xml:space="preserve"> </w:t>
      </w:r>
      <w:r>
        <w:rPr>
          <w:spacing w:val="-2"/>
          <w:w w:val="85"/>
        </w:rPr>
        <w:t>reader?</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What</w:t>
      </w:r>
      <w:r>
        <w:rPr>
          <w:spacing w:val="-2"/>
        </w:rPr>
        <w:t xml:space="preserve"> </w:t>
      </w:r>
      <w:r>
        <w:rPr>
          <w:w w:val="85"/>
        </w:rPr>
        <w:t>will</w:t>
      </w:r>
      <w:r>
        <w:rPr>
          <w:spacing w:val="-2"/>
        </w:rPr>
        <w:t xml:space="preserve"> </w:t>
      </w:r>
      <w:r>
        <w:rPr>
          <w:w w:val="85"/>
        </w:rPr>
        <w:t>you</w:t>
      </w:r>
      <w:r>
        <w:rPr>
          <w:spacing w:val="-1"/>
        </w:rPr>
        <w:t xml:space="preserve"> </w:t>
      </w:r>
      <w:r>
        <w:rPr>
          <w:w w:val="85"/>
        </w:rPr>
        <w:t>do</w:t>
      </w:r>
      <w:r>
        <w:rPr>
          <w:spacing w:val="-2"/>
        </w:rPr>
        <w:t xml:space="preserve"> </w:t>
      </w:r>
      <w:r>
        <w:rPr>
          <w:w w:val="85"/>
        </w:rPr>
        <w:t>if</w:t>
      </w:r>
      <w:r>
        <w:rPr>
          <w:spacing w:val="-2"/>
        </w:rPr>
        <w:t xml:space="preserve"> </w:t>
      </w:r>
      <w:r>
        <w:rPr>
          <w:w w:val="85"/>
        </w:rPr>
        <w:t>someone</w:t>
      </w:r>
      <w:r>
        <w:rPr>
          <w:spacing w:val="-1"/>
        </w:rPr>
        <w:t xml:space="preserve"> </w:t>
      </w:r>
      <w:r>
        <w:rPr>
          <w:w w:val="85"/>
        </w:rPr>
        <w:t>listens</w:t>
      </w:r>
      <w:r>
        <w:rPr>
          <w:spacing w:val="-2"/>
        </w:rPr>
        <w:t xml:space="preserve"> </w:t>
      </w:r>
      <w:r>
        <w:rPr>
          <w:w w:val="85"/>
        </w:rPr>
        <w:t>to</w:t>
      </w:r>
      <w:r>
        <w:rPr>
          <w:spacing w:val="-2"/>
        </w:rPr>
        <w:t xml:space="preserve"> </w:t>
      </w:r>
      <w:r>
        <w:rPr>
          <w:w w:val="85"/>
        </w:rPr>
        <w:t>your</w:t>
      </w:r>
      <w:r>
        <w:rPr>
          <w:spacing w:val="-1"/>
        </w:rPr>
        <w:t xml:space="preserve"> </w:t>
      </w:r>
      <w:r>
        <w:rPr>
          <w:w w:val="85"/>
        </w:rPr>
        <w:t>story?</w:t>
      </w:r>
      <w:r>
        <w:rPr>
          <w:spacing w:val="-2"/>
        </w:rPr>
        <w:t xml:space="preserve"> </w:t>
      </w:r>
      <w:r>
        <w:rPr>
          <w:w w:val="85"/>
        </w:rPr>
        <w:t>(What’s</w:t>
      </w:r>
      <w:r>
        <w:rPr>
          <w:spacing w:val="-2"/>
        </w:rPr>
        <w:t xml:space="preserve"> </w:t>
      </w:r>
      <w:r>
        <w:rPr>
          <w:w w:val="85"/>
        </w:rPr>
        <w:t>In</w:t>
      </w:r>
      <w:r>
        <w:rPr>
          <w:spacing w:val="-1"/>
        </w:rPr>
        <w:t xml:space="preserve"> </w:t>
      </w:r>
      <w:r>
        <w:rPr>
          <w:w w:val="85"/>
        </w:rPr>
        <w:t>It</w:t>
      </w:r>
      <w:r>
        <w:rPr>
          <w:spacing w:val="-2"/>
        </w:rPr>
        <w:t xml:space="preserve"> </w:t>
      </w:r>
      <w:r>
        <w:rPr>
          <w:w w:val="85"/>
        </w:rPr>
        <w:t>For</w:t>
      </w:r>
      <w:r>
        <w:rPr>
          <w:spacing w:val="-2"/>
        </w:rPr>
        <w:t xml:space="preserve"> </w:t>
      </w:r>
      <w:r>
        <w:rPr>
          <w:spacing w:val="-4"/>
          <w:w w:val="85"/>
        </w:rPr>
        <w:t>Them)</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How</w:t>
      </w:r>
      <w:r>
        <w:rPr>
          <w:spacing w:val="5"/>
        </w:rPr>
        <w:t xml:space="preserve"> </w:t>
      </w:r>
      <w:r>
        <w:rPr>
          <w:w w:val="85"/>
        </w:rPr>
        <w:t>are</w:t>
      </w:r>
      <w:r>
        <w:rPr>
          <w:spacing w:val="6"/>
        </w:rPr>
        <w:t xml:space="preserve"> </w:t>
      </w:r>
      <w:r>
        <w:rPr>
          <w:w w:val="85"/>
        </w:rPr>
        <w:t>you</w:t>
      </w:r>
      <w:r>
        <w:rPr>
          <w:spacing w:val="5"/>
        </w:rPr>
        <w:t xml:space="preserve"> </w:t>
      </w:r>
      <w:r>
        <w:rPr>
          <w:w w:val="85"/>
        </w:rPr>
        <w:t>going</w:t>
      </w:r>
      <w:r>
        <w:rPr>
          <w:spacing w:val="6"/>
        </w:rPr>
        <w:t xml:space="preserve"> </w:t>
      </w:r>
      <w:r>
        <w:rPr>
          <w:w w:val="85"/>
        </w:rPr>
        <w:t>to</w:t>
      </w:r>
      <w:r>
        <w:rPr>
          <w:spacing w:val="5"/>
        </w:rPr>
        <w:t xml:space="preserve"> </w:t>
      </w:r>
      <w:r>
        <w:rPr>
          <w:w w:val="85"/>
        </w:rPr>
        <w:t>do</w:t>
      </w:r>
      <w:r>
        <w:rPr>
          <w:spacing w:val="6"/>
        </w:rPr>
        <w:t xml:space="preserve"> </w:t>
      </w:r>
      <w:r>
        <w:rPr>
          <w:spacing w:val="-4"/>
          <w:w w:val="85"/>
        </w:rPr>
        <w:t>this?</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Who</w:t>
      </w:r>
      <w:r>
        <w:rPr>
          <w:spacing w:val="8"/>
        </w:rPr>
        <w:t xml:space="preserve"> </w:t>
      </w:r>
      <w:r>
        <w:rPr>
          <w:w w:val="85"/>
        </w:rPr>
        <w:t>is</w:t>
      </w:r>
      <w:r>
        <w:rPr>
          <w:spacing w:val="8"/>
        </w:rPr>
        <w:t xml:space="preserve"> </w:t>
      </w:r>
      <w:r>
        <w:rPr>
          <w:w w:val="85"/>
        </w:rPr>
        <w:t>responsible</w:t>
      </w:r>
      <w:r>
        <w:rPr>
          <w:spacing w:val="8"/>
        </w:rPr>
        <w:t xml:space="preserve"> </w:t>
      </w:r>
      <w:r>
        <w:rPr>
          <w:w w:val="85"/>
        </w:rPr>
        <w:t>for</w:t>
      </w:r>
      <w:r>
        <w:rPr>
          <w:spacing w:val="9"/>
        </w:rPr>
        <w:t xml:space="preserve"> </w:t>
      </w:r>
      <w:r>
        <w:rPr>
          <w:w w:val="85"/>
        </w:rPr>
        <w:t>the</w:t>
      </w:r>
      <w:r>
        <w:rPr>
          <w:spacing w:val="8"/>
        </w:rPr>
        <w:t xml:space="preserve"> </w:t>
      </w:r>
      <w:r>
        <w:rPr>
          <w:w w:val="85"/>
        </w:rPr>
        <w:t>promises</w:t>
      </w:r>
      <w:r>
        <w:rPr>
          <w:spacing w:val="8"/>
        </w:rPr>
        <w:t xml:space="preserve"> </w:t>
      </w:r>
      <w:r>
        <w:rPr>
          <w:w w:val="85"/>
        </w:rPr>
        <w:t>you</w:t>
      </w:r>
      <w:r>
        <w:rPr>
          <w:spacing w:val="9"/>
        </w:rPr>
        <w:t xml:space="preserve"> </w:t>
      </w:r>
      <w:r>
        <w:rPr>
          <w:spacing w:val="-2"/>
          <w:w w:val="85"/>
        </w:rPr>
        <w:t>make?</w:t>
      </w:r>
    </w:p>
    <w:p>
      <w:pPr>
        <w:pStyle w:val="6"/>
        <w:tabs>
          <w:tab w:val="left" w:pos="674"/>
        </w:tabs>
        <w:spacing w:line="400" w:lineRule="exact"/>
        <w:ind w:left="314"/>
      </w:pPr>
      <w:r>
        <w:rPr>
          <w:rFonts w:ascii="Yu Gothic Light" w:hAnsi="Yu Gothic Light"/>
          <w:spacing w:val="-10"/>
          <w:w w:val="95"/>
        </w:rPr>
        <w:t>»</w:t>
      </w:r>
      <w:r>
        <w:rPr>
          <w:rFonts w:ascii="Yu Gothic Light" w:hAnsi="Yu Gothic Light"/>
        </w:rPr>
        <w:tab/>
      </w:r>
      <w:r>
        <w:rPr>
          <w:w w:val="85"/>
        </w:rPr>
        <w:t>Who</w:t>
      </w:r>
      <w:r>
        <w:rPr>
          <w:spacing w:val="8"/>
        </w:rPr>
        <w:t xml:space="preserve"> </w:t>
      </w:r>
      <w:r>
        <w:rPr>
          <w:w w:val="85"/>
        </w:rPr>
        <w:t>have</w:t>
      </w:r>
      <w:r>
        <w:rPr>
          <w:spacing w:val="9"/>
        </w:rPr>
        <w:t xml:space="preserve"> </w:t>
      </w:r>
      <w:r>
        <w:rPr>
          <w:w w:val="85"/>
        </w:rPr>
        <w:t>you</w:t>
      </w:r>
      <w:r>
        <w:rPr>
          <w:spacing w:val="9"/>
        </w:rPr>
        <w:t xml:space="preserve"> </w:t>
      </w:r>
      <w:r>
        <w:rPr>
          <w:w w:val="85"/>
        </w:rPr>
        <w:t>done</w:t>
      </w:r>
      <w:r>
        <w:rPr>
          <w:spacing w:val="9"/>
        </w:rPr>
        <w:t xml:space="preserve"> </w:t>
      </w:r>
      <w:r>
        <w:rPr>
          <w:w w:val="85"/>
        </w:rPr>
        <w:t>this</w:t>
      </w:r>
      <w:r>
        <w:rPr>
          <w:spacing w:val="9"/>
        </w:rPr>
        <w:t xml:space="preserve"> </w:t>
      </w:r>
      <w:r>
        <w:rPr>
          <w:w w:val="85"/>
        </w:rPr>
        <w:t>for?</w:t>
      </w:r>
      <w:r>
        <w:rPr>
          <w:spacing w:val="8"/>
        </w:rPr>
        <w:t xml:space="preserve"> </w:t>
      </w:r>
      <w:r>
        <w:rPr>
          <w:spacing w:val="-2"/>
          <w:w w:val="85"/>
        </w:rPr>
        <w:t>(Credibility)</w:t>
      </w:r>
    </w:p>
    <w:p>
      <w:pPr>
        <w:pStyle w:val="6"/>
        <w:tabs>
          <w:tab w:val="left" w:pos="674"/>
        </w:tabs>
        <w:spacing w:line="445" w:lineRule="exact"/>
        <w:ind w:left="314"/>
      </w:pPr>
      <w:r>
        <w:rPr>
          <w:rFonts w:ascii="Yu Gothic Light" w:hAnsi="Yu Gothic Light"/>
          <w:spacing w:val="-10"/>
          <w:w w:val="95"/>
        </w:rPr>
        <w:t>»</w:t>
      </w:r>
      <w:r>
        <w:rPr>
          <w:rFonts w:ascii="Yu Gothic Light" w:hAnsi="Yu Gothic Light"/>
        </w:rPr>
        <w:tab/>
      </w:r>
      <w:r>
        <w:rPr>
          <w:w w:val="80"/>
        </w:rPr>
        <w:t>What</w:t>
      </w:r>
      <w:r>
        <w:rPr>
          <w:spacing w:val="19"/>
        </w:rPr>
        <w:t xml:space="preserve"> </w:t>
      </w:r>
      <w:r>
        <w:rPr>
          <w:w w:val="80"/>
        </w:rPr>
        <w:t>will</w:t>
      </w:r>
      <w:r>
        <w:rPr>
          <w:spacing w:val="20"/>
        </w:rPr>
        <w:t xml:space="preserve"> </w:t>
      </w:r>
      <w:r>
        <w:rPr>
          <w:w w:val="80"/>
        </w:rPr>
        <w:t>taking</w:t>
      </w:r>
      <w:r>
        <w:rPr>
          <w:spacing w:val="20"/>
        </w:rPr>
        <w:t xml:space="preserve"> </w:t>
      </w:r>
      <w:r>
        <w:rPr>
          <w:w w:val="80"/>
        </w:rPr>
        <w:t>action</w:t>
      </w:r>
      <w:r>
        <w:rPr>
          <w:spacing w:val="20"/>
        </w:rPr>
        <w:t xml:space="preserve"> </w:t>
      </w:r>
      <w:r>
        <w:rPr>
          <w:w w:val="80"/>
        </w:rPr>
        <w:t>from</w:t>
      </w:r>
      <w:r>
        <w:rPr>
          <w:spacing w:val="20"/>
        </w:rPr>
        <w:t xml:space="preserve"> </w:t>
      </w:r>
      <w:r>
        <w:rPr>
          <w:w w:val="80"/>
        </w:rPr>
        <w:t>your</w:t>
      </w:r>
      <w:r>
        <w:rPr>
          <w:spacing w:val="19"/>
        </w:rPr>
        <w:t xml:space="preserve"> </w:t>
      </w:r>
      <w:r>
        <w:rPr>
          <w:w w:val="80"/>
        </w:rPr>
        <w:t>email</w:t>
      </w:r>
      <w:r>
        <w:rPr>
          <w:spacing w:val="20"/>
        </w:rPr>
        <w:t xml:space="preserve"> </w:t>
      </w:r>
      <w:r>
        <w:rPr>
          <w:w w:val="80"/>
        </w:rPr>
        <w:t>cost</w:t>
      </w:r>
      <w:r>
        <w:rPr>
          <w:spacing w:val="20"/>
        </w:rPr>
        <w:t xml:space="preserve"> </w:t>
      </w:r>
      <w:r>
        <w:rPr>
          <w:w w:val="80"/>
        </w:rPr>
        <w:t>the</w:t>
      </w:r>
      <w:r>
        <w:rPr>
          <w:spacing w:val="20"/>
        </w:rPr>
        <w:t xml:space="preserve"> </w:t>
      </w:r>
      <w:r>
        <w:rPr>
          <w:spacing w:val="-2"/>
          <w:w w:val="80"/>
        </w:rPr>
        <w:t>reader?</w:t>
      </w:r>
    </w:p>
    <w:p>
      <w:pPr>
        <w:spacing w:after="0" w:line="445" w:lineRule="exact"/>
        <w:sectPr>
          <w:pgSz w:w="12000" w:h="16000"/>
          <w:pgMar w:top="1440" w:right="1100" w:bottom="280" w:left="980" w:header="720" w:footer="720" w:gutter="0"/>
          <w:cols w:space="720" w:num="1"/>
        </w:sectPr>
      </w:pPr>
    </w:p>
    <w:p>
      <w:pPr>
        <w:pStyle w:val="6"/>
        <w:spacing w:line="298" w:lineRule="exact"/>
        <w:ind w:left="287"/>
      </w:pPr>
      <w:r>
        <w:rPr>
          <w:w w:val="85"/>
        </w:rPr>
        <w:t>Tip:</w:t>
      </w:r>
      <w:r>
        <w:rPr>
          <w:spacing w:val="2"/>
        </w:rPr>
        <w:t xml:space="preserve"> </w:t>
      </w:r>
      <w:r>
        <w:rPr>
          <w:w w:val="85"/>
        </w:rPr>
        <w:t>Remember,</w:t>
      </w:r>
      <w:r>
        <w:rPr>
          <w:spacing w:val="2"/>
        </w:rPr>
        <w:t xml:space="preserve"> </w:t>
      </w:r>
      <w:r>
        <w:rPr>
          <w:w w:val="85"/>
        </w:rPr>
        <w:t>no</w:t>
      </w:r>
      <w:r>
        <w:rPr>
          <w:spacing w:val="2"/>
        </w:rPr>
        <w:t xml:space="preserve"> </w:t>
      </w:r>
      <w:r>
        <w:rPr>
          <w:w w:val="85"/>
        </w:rPr>
        <w:t>one</w:t>
      </w:r>
      <w:r>
        <w:rPr>
          <w:spacing w:val="2"/>
        </w:rPr>
        <w:t xml:space="preserve"> </w:t>
      </w:r>
      <w:r>
        <w:rPr>
          <w:w w:val="85"/>
        </w:rPr>
        <w:t>gets</w:t>
      </w:r>
      <w:r>
        <w:rPr>
          <w:spacing w:val="2"/>
        </w:rPr>
        <w:t xml:space="preserve"> </w:t>
      </w:r>
      <w:r>
        <w:rPr>
          <w:w w:val="85"/>
        </w:rPr>
        <w:t>high</w:t>
      </w:r>
      <w:r>
        <w:rPr>
          <w:spacing w:val="1"/>
        </w:rPr>
        <w:t xml:space="preserve"> </w:t>
      </w:r>
      <w:r>
        <w:rPr>
          <w:w w:val="85"/>
        </w:rPr>
        <w:t>open</w:t>
      </w:r>
      <w:r>
        <w:rPr>
          <w:spacing w:val="2"/>
        </w:rPr>
        <w:t xml:space="preserve"> </w:t>
      </w:r>
      <w:r>
        <w:rPr>
          <w:w w:val="85"/>
        </w:rPr>
        <w:t>rates</w:t>
      </w:r>
      <w:r>
        <w:rPr>
          <w:spacing w:val="2"/>
        </w:rPr>
        <w:t xml:space="preserve"> </w:t>
      </w:r>
      <w:r>
        <w:rPr>
          <w:w w:val="85"/>
        </w:rPr>
        <w:t>and</w:t>
      </w:r>
      <w:r>
        <w:rPr>
          <w:spacing w:val="2"/>
        </w:rPr>
        <w:t xml:space="preserve"> </w:t>
      </w:r>
      <w:r>
        <w:rPr>
          <w:w w:val="85"/>
        </w:rPr>
        <w:t>conversions</w:t>
      </w:r>
      <w:r>
        <w:rPr>
          <w:spacing w:val="2"/>
        </w:rPr>
        <w:t xml:space="preserve"> </w:t>
      </w:r>
      <w:r>
        <w:rPr>
          <w:w w:val="85"/>
        </w:rPr>
        <w:t>on</w:t>
      </w:r>
      <w:r>
        <w:rPr>
          <w:spacing w:val="2"/>
        </w:rPr>
        <w:t xml:space="preserve"> </w:t>
      </w:r>
      <w:r>
        <w:rPr>
          <w:w w:val="85"/>
        </w:rPr>
        <w:t>the</w:t>
      </w:r>
      <w:r>
        <w:rPr>
          <w:spacing w:val="2"/>
        </w:rPr>
        <w:t xml:space="preserve"> </w:t>
      </w:r>
      <w:r>
        <w:rPr>
          <w:w w:val="85"/>
        </w:rPr>
        <w:t>first</w:t>
      </w:r>
      <w:r>
        <w:rPr>
          <w:spacing w:val="2"/>
        </w:rPr>
        <w:t xml:space="preserve"> </w:t>
      </w:r>
      <w:r>
        <w:rPr>
          <w:spacing w:val="-4"/>
          <w:w w:val="85"/>
        </w:rPr>
        <w:t>try.</w:t>
      </w:r>
    </w:p>
    <w:p>
      <w:pPr>
        <w:pStyle w:val="6"/>
        <w:spacing w:before="98" w:line="316" w:lineRule="auto"/>
        <w:ind w:left="287" w:right="207"/>
      </w:pPr>
      <w:r>
        <w:rPr>
          <w:w w:val="85"/>
        </w:rPr>
        <w:t>All successful businesses and marketers constantly have to change and test what they’re</w:t>
      </w:r>
      <w:r>
        <w:rPr>
          <w:spacing w:val="80"/>
          <w:w w:val="150"/>
        </w:rPr>
        <w:t xml:space="preserve"> </w:t>
      </w:r>
      <w:r>
        <w:rPr>
          <w:w w:val="80"/>
        </w:rPr>
        <w:t>doing</w:t>
      </w:r>
      <w:r>
        <w:rPr>
          <w:spacing w:val="24"/>
        </w:rPr>
        <w:t xml:space="preserve"> </w:t>
      </w:r>
      <w:r>
        <w:rPr>
          <w:w w:val="80"/>
        </w:rPr>
        <w:t>for</w:t>
      </w:r>
      <w:r>
        <w:rPr>
          <w:spacing w:val="24"/>
        </w:rPr>
        <w:t xml:space="preserve"> </w:t>
      </w:r>
      <w:r>
        <w:rPr>
          <w:w w:val="80"/>
        </w:rPr>
        <w:t>maximum</w:t>
      </w:r>
      <w:r>
        <w:rPr>
          <w:spacing w:val="24"/>
        </w:rPr>
        <w:t xml:space="preserve"> </w:t>
      </w:r>
      <w:r>
        <w:rPr>
          <w:w w:val="80"/>
        </w:rPr>
        <w:t>effectiveness.</w:t>
      </w:r>
      <w:r>
        <w:rPr>
          <w:spacing w:val="24"/>
        </w:rPr>
        <w:t xml:space="preserve"> </w:t>
      </w:r>
      <w:r>
        <w:rPr>
          <w:w w:val="80"/>
        </w:rPr>
        <w:t>The</w:t>
      </w:r>
      <w:r>
        <w:rPr>
          <w:spacing w:val="24"/>
        </w:rPr>
        <w:t xml:space="preserve"> </w:t>
      </w:r>
      <w:r>
        <w:rPr>
          <w:w w:val="80"/>
        </w:rPr>
        <w:t>goal</w:t>
      </w:r>
      <w:r>
        <w:rPr>
          <w:spacing w:val="24"/>
        </w:rPr>
        <w:t xml:space="preserve"> </w:t>
      </w:r>
      <w:r>
        <w:rPr>
          <w:w w:val="80"/>
        </w:rPr>
        <w:t>is</w:t>
      </w:r>
      <w:r>
        <w:rPr>
          <w:spacing w:val="24"/>
        </w:rPr>
        <w:t xml:space="preserve"> </w:t>
      </w:r>
      <w:r>
        <w:rPr>
          <w:w w:val="80"/>
        </w:rPr>
        <w:t>to</w:t>
      </w:r>
      <w:r>
        <w:rPr>
          <w:spacing w:val="24"/>
        </w:rPr>
        <w:t xml:space="preserve"> </w:t>
      </w:r>
      <w:r>
        <w:rPr>
          <w:w w:val="80"/>
        </w:rPr>
        <w:t>start</w:t>
      </w:r>
      <w:r>
        <w:rPr>
          <w:spacing w:val="24"/>
        </w:rPr>
        <w:t xml:space="preserve"> </w:t>
      </w:r>
      <w:r>
        <w:rPr>
          <w:w w:val="80"/>
        </w:rPr>
        <w:t>with</w:t>
      </w:r>
      <w:r>
        <w:rPr>
          <w:spacing w:val="24"/>
        </w:rPr>
        <w:t xml:space="preserve"> </w:t>
      </w:r>
      <w:r>
        <w:rPr>
          <w:w w:val="80"/>
        </w:rPr>
        <w:t>something,</w:t>
      </w:r>
      <w:r>
        <w:rPr>
          <w:spacing w:val="24"/>
        </w:rPr>
        <w:t xml:space="preserve"> </w:t>
      </w:r>
      <w:r>
        <w:rPr>
          <w:w w:val="80"/>
        </w:rPr>
        <w:t>even</w:t>
      </w:r>
      <w:r>
        <w:rPr>
          <w:spacing w:val="24"/>
        </w:rPr>
        <w:t xml:space="preserve"> </w:t>
      </w:r>
      <w:r>
        <w:rPr>
          <w:w w:val="80"/>
        </w:rPr>
        <w:t>if</w:t>
      </w:r>
      <w:r>
        <w:rPr>
          <w:spacing w:val="24"/>
        </w:rPr>
        <w:t xml:space="preserve"> </w:t>
      </w:r>
      <w:r>
        <w:rPr>
          <w:w w:val="80"/>
        </w:rPr>
        <w:t>it</w:t>
      </w:r>
      <w:r>
        <w:rPr>
          <w:spacing w:val="24"/>
        </w:rPr>
        <w:t xml:space="preserve"> </w:t>
      </w:r>
      <w:r>
        <w:rPr>
          <w:w w:val="80"/>
        </w:rPr>
        <w:t>isn’t</w:t>
      </w:r>
      <w:r>
        <w:rPr>
          <w:spacing w:val="24"/>
        </w:rPr>
        <w:t xml:space="preserve"> </w:t>
      </w:r>
      <w:r>
        <w:rPr>
          <w:w w:val="80"/>
        </w:rPr>
        <w:t xml:space="preserve">perfect, </w:t>
      </w:r>
      <w:r>
        <w:rPr>
          <w:w w:val="85"/>
        </w:rPr>
        <w:t>and to adjust it as you receive feedback. And, if you’re in two minds about how many emails to</w:t>
      </w:r>
      <w:r>
        <w:t xml:space="preserve"> </w:t>
      </w:r>
      <w:r>
        <w:rPr>
          <w:w w:val="85"/>
        </w:rPr>
        <w:t>include</w:t>
      </w:r>
      <w:r>
        <w:t xml:space="preserve"> </w:t>
      </w:r>
      <w:r>
        <w:rPr>
          <w:w w:val="85"/>
        </w:rPr>
        <w:t>in</w:t>
      </w:r>
      <w:r>
        <w:t xml:space="preserve"> </w:t>
      </w:r>
      <w:r>
        <w:rPr>
          <w:w w:val="85"/>
        </w:rPr>
        <w:t>your</w:t>
      </w:r>
      <w:r>
        <w:t xml:space="preserve"> </w:t>
      </w:r>
      <w:r>
        <w:rPr>
          <w:w w:val="85"/>
        </w:rPr>
        <w:t>sequence,</w:t>
      </w:r>
      <w:r>
        <w:t xml:space="preserve"> </w:t>
      </w:r>
      <w:r>
        <w:rPr>
          <w:w w:val="85"/>
        </w:rPr>
        <w:t>you</w:t>
      </w:r>
      <w:r>
        <w:t xml:space="preserve"> </w:t>
      </w:r>
      <w:r>
        <w:rPr>
          <w:w w:val="85"/>
        </w:rPr>
        <w:t>can</w:t>
      </w:r>
      <w:r>
        <w:t xml:space="preserve"> </w:t>
      </w:r>
      <w:r>
        <w:rPr>
          <w:w w:val="85"/>
        </w:rPr>
        <w:t>use</w:t>
      </w:r>
      <w:r>
        <w:t xml:space="preserve"> </w:t>
      </w:r>
      <w:r>
        <w:rPr>
          <w:w w:val="85"/>
        </w:rPr>
        <w:t>the</w:t>
      </w:r>
      <w:r>
        <w:t xml:space="preserve"> </w:t>
      </w:r>
      <w:r>
        <w:rPr>
          <w:w w:val="85"/>
        </w:rPr>
        <w:t>A/B</w:t>
      </w:r>
      <w:r>
        <w:t xml:space="preserve"> </w:t>
      </w:r>
      <w:r>
        <w:rPr>
          <w:w w:val="85"/>
        </w:rPr>
        <w:t>testing</w:t>
      </w:r>
      <w:r>
        <w:t xml:space="preserve"> </w:t>
      </w:r>
      <w:r>
        <w:rPr>
          <w:w w:val="85"/>
        </w:rPr>
        <w:t>feature</w:t>
      </w:r>
      <w:r>
        <w:t xml:space="preserve"> </w:t>
      </w:r>
      <w:r>
        <w:rPr>
          <w:w w:val="85"/>
        </w:rPr>
        <w:t>of</w:t>
      </w:r>
      <w:r>
        <w:t xml:space="preserve"> </w:t>
      </w:r>
      <w:r>
        <w:rPr>
          <w:w w:val="85"/>
        </w:rPr>
        <w:t>most</w:t>
      </w:r>
      <w:r>
        <w:t xml:space="preserve"> </w:t>
      </w:r>
      <w:r>
        <w:rPr>
          <w:w w:val="85"/>
        </w:rPr>
        <w:t>email</w:t>
      </w:r>
      <w:r>
        <w:t xml:space="preserve"> </w:t>
      </w:r>
      <w:r>
        <w:rPr>
          <w:w w:val="85"/>
        </w:rPr>
        <w:t>clients</w:t>
      </w:r>
      <w:r>
        <w:rPr>
          <w:spacing w:val="80"/>
        </w:rPr>
        <w:t xml:space="preserve"> </w:t>
      </w:r>
      <w:r>
        <w:rPr>
          <w:w w:val="85"/>
        </w:rPr>
        <w:t xml:space="preserve">which will allow you to create two versions and split your contacts to be entered into each </w:t>
      </w:r>
      <w:r>
        <w:rPr>
          <w:w w:val="90"/>
        </w:rPr>
        <w:t>sequence so you can see which one is better for you.</w:t>
      </w:r>
    </w:p>
    <w:p>
      <w:pPr>
        <w:pStyle w:val="6"/>
        <w:spacing w:before="106"/>
      </w:pPr>
    </w:p>
    <w:p>
      <w:pPr>
        <w:pStyle w:val="6"/>
        <w:spacing w:line="316" w:lineRule="auto"/>
        <w:ind w:left="287" w:right="677"/>
      </w:pPr>
      <w:r>
        <w:rPr>
          <w:w w:val="85"/>
        </w:rPr>
        <w:t>Don’t</w:t>
      </w:r>
      <w:r>
        <w:t xml:space="preserve"> </w:t>
      </w:r>
      <w:r>
        <w:rPr>
          <w:w w:val="85"/>
        </w:rPr>
        <w:t>get</w:t>
      </w:r>
      <w:r>
        <w:t xml:space="preserve"> </w:t>
      </w:r>
      <w:r>
        <w:rPr>
          <w:w w:val="85"/>
        </w:rPr>
        <w:t>overwhelmed</w:t>
      </w:r>
      <w:r>
        <w:t xml:space="preserve"> </w:t>
      </w:r>
      <w:r>
        <w:rPr>
          <w:w w:val="85"/>
        </w:rPr>
        <w:t>by</w:t>
      </w:r>
      <w:r>
        <w:t xml:space="preserve"> </w:t>
      </w:r>
      <w:r>
        <w:rPr>
          <w:w w:val="85"/>
        </w:rPr>
        <w:t>the</w:t>
      </w:r>
      <w:r>
        <w:t xml:space="preserve"> </w:t>
      </w:r>
      <w:r>
        <w:rPr>
          <w:w w:val="85"/>
        </w:rPr>
        <w:t>entire</w:t>
      </w:r>
      <w:r>
        <w:t xml:space="preserve"> </w:t>
      </w:r>
      <w:r>
        <w:rPr>
          <w:w w:val="85"/>
        </w:rPr>
        <w:t>process.</w:t>
      </w:r>
      <w:r>
        <w:t xml:space="preserve"> </w:t>
      </w:r>
      <w:r>
        <w:rPr>
          <w:w w:val="85"/>
        </w:rPr>
        <w:t>Take</w:t>
      </w:r>
      <w:r>
        <w:t xml:space="preserve"> </w:t>
      </w:r>
      <w:r>
        <w:rPr>
          <w:w w:val="85"/>
        </w:rPr>
        <w:t>it</w:t>
      </w:r>
      <w:r>
        <w:t xml:space="preserve"> </w:t>
      </w:r>
      <w:r>
        <w:rPr>
          <w:w w:val="85"/>
        </w:rPr>
        <w:t>one</w:t>
      </w:r>
      <w:r>
        <w:t xml:space="preserve"> </w:t>
      </w:r>
      <w:r>
        <w:rPr>
          <w:w w:val="85"/>
        </w:rPr>
        <w:t>automation</w:t>
      </w:r>
      <w:r>
        <w:t xml:space="preserve"> </w:t>
      </w:r>
      <w:r>
        <w:rPr>
          <w:w w:val="85"/>
        </w:rPr>
        <w:t>and</w:t>
      </w:r>
      <w:r>
        <w:t xml:space="preserve"> </w:t>
      </w:r>
      <w:r>
        <w:rPr>
          <w:w w:val="85"/>
        </w:rPr>
        <w:t>one</w:t>
      </w:r>
      <w:r>
        <w:t xml:space="preserve"> </w:t>
      </w:r>
      <w:r>
        <w:rPr>
          <w:w w:val="85"/>
        </w:rPr>
        <w:t>email</w:t>
      </w:r>
      <w:r>
        <w:t xml:space="preserve"> </w:t>
      </w:r>
      <w:r>
        <w:rPr>
          <w:w w:val="85"/>
        </w:rPr>
        <w:t>at a time. Use a map to visualize what you need to do, and use our templates to get going.</w:t>
      </w:r>
    </w:p>
    <w:p>
      <w:pPr>
        <w:pStyle w:val="6"/>
        <w:spacing w:before="3"/>
        <w:ind w:left="287"/>
      </w:pPr>
      <w:r>
        <w:rPr>
          <w:w w:val="80"/>
        </w:rPr>
        <w:t>Before</w:t>
      </w:r>
      <w:r>
        <w:rPr>
          <w:spacing w:val="21"/>
        </w:rPr>
        <w:t xml:space="preserve"> </w:t>
      </w:r>
      <w:r>
        <w:rPr>
          <w:w w:val="80"/>
        </w:rPr>
        <w:t>you</w:t>
      </w:r>
      <w:r>
        <w:rPr>
          <w:spacing w:val="21"/>
        </w:rPr>
        <w:t xml:space="preserve"> </w:t>
      </w:r>
      <w:r>
        <w:rPr>
          <w:w w:val="80"/>
        </w:rPr>
        <w:t>know</w:t>
      </w:r>
      <w:r>
        <w:rPr>
          <w:spacing w:val="22"/>
        </w:rPr>
        <w:t xml:space="preserve"> </w:t>
      </w:r>
      <w:r>
        <w:rPr>
          <w:w w:val="80"/>
        </w:rPr>
        <w:t>it</w:t>
      </w:r>
      <w:r>
        <w:rPr>
          <w:spacing w:val="21"/>
        </w:rPr>
        <w:t xml:space="preserve"> </w:t>
      </w:r>
      <w:r>
        <w:rPr>
          <w:w w:val="80"/>
        </w:rPr>
        <w:t>you’ll</w:t>
      </w:r>
      <w:r>
        <w:rPr>
          <w:spacing w:val="21"/>
        </w:rPr>
        <w:t xml:space="preserve"> </w:t>
      </w:r>
      <w:r>
        <w:rPr>
          <w:w w:val="80"/>
        </w:rPr>
        <w:t>have</w:t>
      </w:r>
      <w:r>
        <w:rPr>
          <w:spacing w:val="22"/>
        </w:rPr>
        <w:t xml:space="preserve"> </w:t>
      </w:r>
      <w:r>
        <w:rPr>
          <w:w w:val="80"/>
        </w:rPr>
        <w:t>a</w:t>
      </w:r>
      <w:r>
        <w:rPr>
          <w:spacing w:val="21"/>
        </w:rPr>
        <w:t xml:space="preserve"> </w:t>
      </w:r>
      <w:r>
        <w:rPr>
          <w:w w:val="80"/>
        </w:rPr>
        <w:t>fully</w:t>
      </w:r>
      <w:r>
        <w:rPr>
          <w:spacing w:val="22"/>
        </w:rPr>
        <w:t xml:space="preserve"> </w:t>
      </w:r>
      <w:r>
        <w:rPr>
          <w:w w:val="80"/>
        </w:rPr>
        <w:t>automated</w:t>
      </w:r>
      <w:r>
        <w:rPr>
          <w:spacing w:val="21"/>
        </w:rPr>
        <w:t xml:space="preserve"> </w:t>
      </w:r>
      <w:r>
        <w:rPr>
          <w:w w:val="80"/>
        </w:rPr>
        <w:t>email</w:t>
      </w:r>
      <w:r>
        <w:rPr>
          <w:spacing w:val="21"/>
        </w:rPr>
        <w:t xml:space="preserve"> </w:t>
      </w:r>
      <w:r>
        <w:rPr>
          <w:w w:val="80"/>
        </w:rPr>
        <w:t>process</w:t>
      </w:r>
      <w:r>
        <w:rPr>
          <w:spacing w:val="22"/>
        </w:rPr>
        <w:t xml:space="preserve"> </w:t>
      </w:r>
      <w:r>
        <w:rPr>
          <w:w w:val="80"/>
        </w:rPr>
        <w:t>written</w:t>
      </w:r>
      <w:r>
        <w:rPr>
          <w:spacing w:val="21"/>
        </w:rPr>
        <w:t xml:space="preserve"> </w:t>
      </w:r>
      <w:r>
        <w:rPr>
          <w:w w:val="80"/>
        </w:rPr>
        <w:t>and</w:t>
      </w:r>
      <w:r>
        <w:rPr>
          <w:spacing w:val="21"/>
        </w:rPr>
        <w:t xml:space="preserve"> </w:t>
      </w:r>
      <w:r>
        <w:rPr>
          <w:w w:val="80"/>
        </w:rPr>
        <w:t>ready</w:t>
      </w:r>
      <w:r>
        <w:rPr>
          <w:spacing w:val="22"/>
        </w:rPr>
        <w:t xml:space="preserve"> </w:t>
      </w:r>
      <w:r>
        <w:rPr>
          <w:w w:val="80"/>
        </w:rPr>
        <w:t>to</w:t>
      </w:r>
      <w:r>
        <w:rPr>
          <w:spacing w:val="21"/>
        </w:rPr>
        <w:t xml:space="preserve"> </w:t>
      </w:r>
      <w:r>
        <w:rPr>
          <w:spacing w:val="-2"/>
          <w:w w:val="80"/>
        </w:rPr>
        <w:t>test!</w:t>
      </w:r>
    </w:p>
    <w:p>
      <w:pPr>
        <w:pStyle w:val="6"/>
        <w:spacing w:before="196"/>
      </w:pPr>
    </w:p>
    <w:p>
      <w:pPr>
        <w:pStyle w:val="6"/>
        <w:spacing w:line="316" w:lineRule="auto"/>
        <w:ind w:left="287" w:right="538"/>
        <w:jc w:val="both"/>
      </w:pPr>
      <w:r>
        <w:rPr>
          <w:w w:val="85"/>
        </w:rPr>
        <w:t>Don’t get put off with slow starts either. Like any other tactic, you need to get something out there to test and optimize your conversion rates, click-through rates, and open rates, etc, until you produce results. Do this continuously and you’ll eventually crack it.</w:t>
      </w:r>
    </w:p>
    <w:p>
      <w:pPr>
        <w:pStyle w:val="6"/>
        <w:spacing w:before="102"/>
      </w:pPr>
    </w:p>
    <w:p>
      <w:pPr>
        <w:pStyle w:val="3"/>
        <w:spacing w:before="1"/>
      </w:pPr>
      <w:r>
        <w:rPr>
          <w:w w:val="85"/>
        </w:rPr>
        <w:t>Action</w:t>
      </w:r>
      <w:r>
        <w:rPr>
          <w:spacing w:val="36"/>
        </w:rPr>
        <w:t xml:space="preserve"> </w:t>
      </w:r>
      <w:r>
        <w:rPr>
          <w:spacing w:val="-2"/>
        </w:rPr>
        <w:t>Points</w:t>
      </w:r>
    </w:p>
    <w:p>
      <w:pPr>
        <w:pStyle w:val="6"/>
        <w:tabs>
          <w:tab w:val="left" w:pos="647"/>
        </w:tabs>
        <w:spacing w:before="7"/>
        <w:ind w:left="647" w:right="576" w:hanging="361"/>
      </w:pPr>
      <w:r>
        <w:rPr>
          <w:rFonts w:ascii="Yu Gothic Light" w:hAnsi="Yu Gothic Light"/>
          <w:spacing w:val="-10"/>
          <w:w w:val="90"/>
        </w:rPr>
        <w:t>»</w:t>
      </w:r>
      <w:r>
        <w:rPr>
          <w:rFonts w:ascii="Yu Gothic Light" w:hAnsi="Yu Gothic Light"/>
        </w:rPr>
        <w:tab/>
      </w:r>
      <w:r>
        <w:rPr>
          <w:w w:val="85"/>
        </w:rPr>
        <w:t xml:space="preserve">Create a compelling activation email sequence to build trust with customers (use the </w:t>
      </w:r>
      <w:r>
        <w:rPr>
          <w:w w:val="90"/>
        </w:rPr>
        <w:t>templates provided)</w:t>
      </w:r>
    </w:p>
    <w:p>
      <w:pPr>
        <w:pStyle w:val="6"/>
        <w:tabs>
          <w:tab w:val="left" w:pos="647"/>
        </w:tabs>
        <w:spacing w:before="8"/>
        <w:ind w:left="647" w:right="334" w:hanging="361"/>
      </w:pPr>
      <w:r>
        <w:rPr>
          <w:rFonts w:ascii="Yu Gothic Light" w:hAnsi="Yu Gothic Light"/>
          <w:spacing w:val="-10"/>
          <w:w w:val="95"/>
        </w:rPr>
        <w:t>»</w:t>
      </w:r>
      <w:r>
        <w:rPr>
          <w:rFonts w:ascii="Yu Gothic Light" w:hAnsi="Yu Gothic Light"/>
        </w:rPr>
        <w:tab/>
      </w:r>
      <w:r>
        <w:rPr>
          <w:w w:val="85"/>
        </w:rPr>
        <w:t>Create</w:t>
      </w:r>
      <w:r>
        <w:t xml:space="preserve"> </w:t>
      </w:r>
      <w:r>
        <w:rPr>
          <w:w w:val="85"/>
        </w:rPr>
        <w:t>an</w:t>
      </w:r>
      <w:r>
        <w:t xml:space="preserve"> </w:t>
      </w:r>
      <w:r>
        <w:rPr>
          <w:w w:val="85"/>
        </w:rPr>
        <w:t>engagement</w:t>
      </w:r>
      <w:r>
        <w:t xml:space="preserve"> </w:t>
      </w:r>
      <w:r>
        <w:rPr>
          <w:w w:val="85"/>
        </w:rPr>
        <w:t>sequence</w:t>
      </w:r>
      <w:r>
        <w:t xml:space="preserve"> </w:t>
      </w:r>
      <w:r>
        <w:rPr>
          <w:w w:val="85"/>
        </w:rPr>
        <w:t>to</w:t>
      </w:r>
      <w:r>
        <w:t xml:space="preserve"> </w:t>
      </w:r>
      <w:r>
        <w:rPr>
          <w:w w:val="85"/>
        </w:rPr>
        <w:t>inform</w:t>
      </w:r>
      <w:r>
        <w:t xml:space="preserve"> </w:t>
      </w:r>
      <w:r>
        <w:rPr>
          <w:w w:val="85"/>
        </w:rPr>
        <w:t>customers</w:t>
      </w:r>
      <w:r>
        <w:t xml:space="preserve"> </w:t>
      </w:r>
      <w:r>
        <w:rPr>
          <w:w w:val="85"/>
        </w:rPr>
        <w:t>of</w:t>
      </w:r>
      <w:r>
        <w:t xml:space="preserve"> </w:t>
      </w:r>
      <w:r>
        <w:rPr>
          <w:w w:val="85"/>
        </w:rPr>
        <w:t>new</w:t>
      </w:r>
      <w:r>
        <w:t xml:space="preserve"> </w:t>
      </w:r>
      <w:r>
        <w:rPr>
          <w:w w:val="85"/>
        </w:rPr>
        <w:t>products</w:t>
      </w:r>
      <w:r>
        <w:t xml:space="preserve"> </w:t>
      </w:r>
      <w:r>
        <w:rPr>
          <w:w w:val="85"/>
        </w:rPr>
        <w:t>and</w:t>
      </w:r>
      <w:r>
        <w:t xml:space="preserve"> </w:t>
      </w:r>
      <w:r>
        <w:rPr>
          <w:w w:val="85"/>
        </w:rPr>
        <w:t>updates</w:t>
      </w:r>
      <w:r>
        <w:t xml:space="preserve"> </w:t>
      </w:r>
      <w:r>
        <w:rPr>
          <w:w w:val="85"/>
        </w:rPr>
        <w:t xml:space="preserve">(use </w:t>
      </w:r>
      <w:r>
        <w:rPr>
          <w:w w:val="90"/>
        </w:rPr>
        <w:t>the strategy provided)</w:t>
      </w:r>
    </w:p>
    <w:p>
      <w:pPr>
        <w:pStyle w:val="6"/>
        <w:tabs>
          <w:tab w:val="left" w:pos="647"/>
        </w:tabs>
        <w:spacing w:before="9" w:line="445" w:lineRule="exact"/>
        <w:ind w:left="287"/>
      </w:pPr>
      <w:r>
        <w:rPr>
          <w:rFonts w:ascii="Yu Gothic Light" w:hAnsi="Yu Gothic Light"/>
          <w:spacing w:val="-10"/>
          <w:w w:val="95"/>
        </w:rPr>
        <w:t>»</w:t>
      </w:r>
      <w:r>
        <w:rPr>
          <w:rFonts w:ascii="Yu Gothic Light" w:hAnsi="Yu Gothic Light"/>
        </w:rPr>
        <w:tab/>
      </w:r>
      <w:r>
        <w:rPr>
          <w:w w:val="85"/>
        </w:rPr>
        <w:t>Create</w:t>
      </w:r>
      <w:r>
        <w:rPr>
          <w:spacing w:val="7"/>
        </w:rPr>
        <w:t xml:space="preserve"> </w:t>
      </w:r>
      <w:r>
        <w:rPr>
          <w:w w:val="85"/>
        </w:rPr>
        <w:t>signup</w:t>
      </w:r>
      <w:r>
        <w:rPr>
          <w:spacing w:val="8"/>
        </w:rPr>
        <w:t xml:space="preserve"> </w:t>
      </w:r>
      <w:r>
        <w:rPr>
          <w:w w:val="85"/>
        </w:rPr>
        <w:t>abandonment</w:t>
      </w:r>
      <w:r>
        <w:rPr>
          <w:spacing w:val="8"/>
        </w:rPr>
        <w:t xml:space="preserve"> </w:t>
      </w:r>
      <w:r>
        <w:rPr>
          <w:w w:val="85"/>
        </w:rPr>
        <w:t>email</w:t>
      </w:r>
      <w:r>
        <w:rPr>
          <w:spacing w:val="7"/>
        </w:rPr>
        <w:t xml:space="preserve"> </w:t>
      </w:r>
      <w:r>
        <w:rPr>
          <w:w w:val="85"/>
        </w:rPr>
        <w:t>campaign</w:t>
      </w:r>
      <w:r>
        <w:rPr>
          <w:spacing w:val="8"/>
        </w:rPr>
        <w:t xml:space="preserve"> </w:t>
      </w:r>
      <w:r>
        <w:rPr>
          <w:w w:val="85"/>
        </w:rPr>
        <w:t>(use</w:t>
      </w:r>
      <w:r>
        <w:rPr>
          <w:spacing w:val="8"/>
        </w:rPr>
        <w:t xml:space="preserve"> </w:t>
      </w:r>
      <w:r>
        <w:rPr>
          <w:w w:val="85"/>
        </w:rPr>
        <w:t>the</w:t>
      </w:r>
      <w:r>
        <w:rPr>
          <w:spacing w:val="8"/>
        </w:rPr>
        <w:t xml:space="preserve"> </w:t>
      </w:r>
      <w:r>
        <w:rPr>
          <w:w w:val="85"/>
        </w:rPr>
        <w:t>templates</w:t>
      </w:r>
      <w:r>
        <w:rPr>
          <w:spacing w:val="7"/>
        </w:rPr>
        <w:t xml:space="preserve"> </w:t>
      </w:r>
      <w:r>
        <w:rPr>
          <w:spacing w:val="-2"/>
          <w:w w:val="85"/>
        </w:rPr>
        <w:t>provided)</w:t>
      </w:r>
    </w:p>
    <w:p>
      <w:pPr>
        <w:pStyle w:val="6"/>
        <w:tabs>
          <w:tab w:val="left" w:pos="647"/>
        </w:tabs>
        <w:spacing w:line="445" w:lineRule="exact"/>
        <w:ind w:left="287"/>
      </w:pPr>
      <w:r>
        <w:rPr>
          <w:rFonts w:ascii="Yu Gothic Light" w:hAnsi="Yu Gothic Light"/>
          <w:spacing w:val="-10"/>
          <w:w w:val="90"/>
        </w:rPr>
        <w:t>»</w:t>
      </w:r>
      <w:r>
        <w:rPr>
          <w:rFonts w:ascii="Yu Gothic Light" w:hAnsi="Yu Gothic Light"/>
        </w:rPr>
        <w:tab/>
      </w:r>
      <w:r>
        <w:rPr>
          <w:w w:val="85"/>
        </w:rPr>
        <w:t>Link</w:t>
      </w:r>
      <w:r>
        <w:rPr>
          <w:spacing w:val="3"/>
        </w:rPr>
        <w:t xml:space="preserve"> </w:t>
      </w:r>
      <w:r>
        <w:rPr>
          <w:w w:val="85"/>
        </w:rPr>
        <w:t>your</w:t>
      </w:r>
      <w:r>
        <w:rPr>
          <w:spacing w:val="4"/>
        </w:rPr>
        <w:t xml:space="preserve"> </w:t>
      </w:r>
      <w:r>
        <w:rPr>
          <w:w w:val="85"/>
        </w:rPr>
        <w:t>automation</w:t>
      </w:r>
      <w:r>
        <w:rPr>
          <w:spacing w:val="4"/>
        </w:rPr>
        <w:t xml:space="preserve"> </w:t>
      </w:r>
      <w:r>
        <w:rPr>
          <w:w w:val="85"/>
        </w:rPr>
        <w:t>with</w:t>
      </w:r>
      <w:r>
        <w:rPr>
          <w:spacing w:val="4"/>
        </w:rPr>
        <w:t xml:space="preserve"> </w:t>
      </w:r>
      <w:r>
        <w:rPr>
          <w:w w:val="85"/>
        </w:rPr>
        <w:t>your</w:t>
      </w:r>
      <w:r>
        <w:rPr>
          <w:spacing w:val="4"/>
        </w:rPr>
        <w:t xml:space="preserve"> </w:t>
      </w:r>
      <w:r>
        <w:rPr>
          <w:w w:val="85"/>
        </w:rPr>
        <w:t>landing</w:t>
      </w:r>
      <w:r>
        <w:rPr>
          <w:spacing w:val="4"/>
        </w:rPr>
        <w:t xml:space="preserve"> </w:t>
      </w:r>
      <w:r>
        <w:rPr>
          <w:w w:val="85"/>
        </w:rPr>
        <w:t>pages</w:t>
      </w:r>
      <w:r>
        <w:rPr>
          <w:spacing w:val="4"/>
        </w:rPr>
        <w:t xml:space="preserve"> </w:t>
      </w:r>
      <w:r>
        <w:rPr>
          <w:w w:val="85"/>
        </w:rPr>
        <w:t>and</w:t>
      </w:r>
      <w:r>
        <w:rPr>
          <w:spacing w:val="4"/>
        </w:rPr>
        <w:t xml:space="preserve"> </w:t>
      </w:r>
      <w:r>
        <w:rPr>
          <w:w w:val="85"/>
        </w:rPr>
        <w:t>opt-in</w:t>
      </w:r>
      <w:r>
        <w:rPr>
          <w:spacing w:val="4"/>
        </w:rPr>
        <w:t xml:space="preserve"> </w:t>
      </w:r>
      <w:r>
        <w:rPr>
          <w:spacing w:val="-4"/>
          <w:w w:val="85"/>
        </w:rPr>
        <w:t>forms</w:t>
      </w:r>
    </w:p>
    <w:sectPr>
      <w:pgSz w:w="12000" w:h="16000"/>
      <w:pgMar w:top="1160" w:right="1100" w:bottom="280" w:left="9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Yu Gothic Light">
    <w:panose1 w:val="020B0300000000000000"/>
    <w:charset w:val="80"/>
    <w:family w:val="swiss"/>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287" w:hanging="200"/>
        <w:jc w:val="left"/>
      </w:pPr>
      <w:rPr>
        <w:rFonts w:hint="default" w:ascii="Trebuchet MS" w:hAnsi="Trebuchet MS" w:eastAsia="Trebuchet MS" w:cs="Trebuchet MS"/>
        <w:b w:val="0"/>
        <w:bCs w:val="0"/>
        <w:i w:val="0"/>
        <w:iCs w:val="0"/>
        <w:spacing w:val="0"/>
        <w:w w:val="52"/>
        <w:sz w:val="26"/>
        <w:szCs w:val="26"/>
        <w:lang w:val="en-US" w:eastAsia="en-US" w:bidi="ar-SA"/>
      </w:rPr>
    </w:lvl>
    <w:lvl w:ilvl="1" w:tentative="0">
      <w:start w:val="0"/>
      <w:numFmt w:val="bullet"/>
      <w:lvlText w:val="•"/>
      <w:lvlJc w:val="left"/>
      <w:pPr>
        <w:ind w:left="1244" w:hanging="200"/>
      </w:pPr>
      <w:rPr>
        <w:rFonts w:hint="default"/>
        <w:lang w:val="en-US" w:eastAsia="en-US" w:bidi="ar-SA"/>
      </w:rPr>
    </w:lvl>
    <w:lvl w:ilvl="2" w:tentative="0">
      <w:start w:val="0"/>
      <w:numFmt w:val="bullet"/>
      <w:lvlText w:val="•"/>
      <w:lvlJc w:val="left"/>
      <w:pPr>
        <w:ind w:left="2208" w:hanging="200"/>
      </w:pPr>
      <w:rPr>
        <w:rFonts w:hint="default"/>
        <w:lang w:val="en-US" w:eastAsia="en-US" w:bidi="ar-SA"/>
      </w:rPr>
    </w:lvl>
    <w:lvl w:ilvl="3" w:tentative="0">
      <w:start w:val="0"/>
      <w:numFmt w:val="bullet"/>
      <w:lvlText w:val="•"/>
      <w:lvlJc w:val="left"/>
      <w:pPr>
        <w:ind w:left="3172" w:hanging="200"/>
      </w:pPr>
      <w:rPr>
        <w:rFonts w:hint="default"/>
        <w:lang w:val="en-US" w:eastAsia="en-US" w:bidi="ar-SA"/>
      </w:rPr>
    </w:lvl>
    <w:lvl w:ilvl="4" w:tentative="0">
      <w:start w:val="0"/>
      <w:numFmt w:val="bullet"/>
      <w:lvlText w:val="•"/>
      <w:lvlJc w:val="left"/>
      <w:pPr>
        <w:ind w:left="4136" w:hanging="200"/>
      </w:pPr>
      <w:rPr>
        <w:rFonts w:hint="default"/>
        <w:lang w:val="en-US" w:eastAsia="en-US" w:bidi="ar-SA"/>
      </w:rPr>
    </w:lvl>
    <w:lvl w:ilvl="5" w:tentative="0">
      <w:start w:val="0"/>
      <w:numFmt w:val="bullet"/>
      <w:lvlText w:val="•"/>
      <w:lvlJc w:val="left"/>
      <w:pPr>
        <w:ind w:left="5100" w:hanging="200"/>
      </w:pPr>
      <w:rPr>
        <w:rFonts w:hint="default"/>
        <w:lang w:val="en-US" w:eastAsia="en-US" w:bidi="ar-SA"/>
      </w:rPr>
    </w:lvl>
    <w:lvl w:ilvl="6" w:tentative="0">
      <w:start w:val="0"/>
      <w:numFmt w:val="bullet"/>
      <w:lvlText w:val="•"/>
      <w:lvlJc w:val="left"/>
      <w:pPr>
        <w:ind w:left="6064" w:hanging="200"/>
      </w:pPr>
      <w:rPr>
        <w:rFonts w:hint="default"/>
        <w:lang w:val="en-US" w:eastAsia="en-US" w:bidi="ar-SA"/>
      </w:rPr>
    </w:lvl>
    <w:lvl w:ilvl="7" w:tentative="0">
      <w:start w:val="0"/>
      <w:numFmt w:val="bullet"/>
      <w:lvlText w:val="•"/>
      <w:lvlJc w:val="left"/>
      <w:pPr>
        <w:ind w:left="7028" w:hanging="200"/>
      </w:pPr>
      <w:rPr>
        <w:rFonts w:hint="default"/>
        <w:lang w:val="en-US" w:eastAsia="en-US" w:bidi="ar-SA"/>
      </w:rPr>
    </w:lvl>
    <w:lvl w:ilvl="8" w:tentative="0">
      <w:start w:val="0"/>
      <w:numFmt w:val="bullet"/>
      <w:lvlText w:val="•"/>
      <w:lvlJc w:val="left"/>
      <w:pPr>
        <w:ind w:left="7992" w:hanging="20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529" w:hanging="243"/>
        <w:jc w:val="left"/>
      </w:pPr>
      <w:rPr>
        <w:rFonts w:hint="default" w:ascii="Trebuchet MS" w:hAnsi="Trebuchet MS" w:eastAsia="Trebuchet MS" w:cs="Trebuchet MS"/>
        <w:b w:val="0"/>
        <w:bCs w:val="0"/>
        <w:i w:val="0"/>
        <w:iCs w:val="0"/>
        <w:spacing w:val="0"/>
        <w:w w:val="62"/>
        <w:sz w:val="26"/>
        <w:szCs w:val="26"/>
        <w:lang w:val="en-US" w:eastAsia="en-US" w:bidi="ar-SA"/>
      </w:rPr>
    </w:lvl>
    <w:lvl w:ilvl="1" w:tentative="0">
      <w:start w:val="0"/>
      <w:numFmt w:val="bullet"/>
      <w:lvlText w:val="•"/>
      <w:lvlJc w:val="left"/>
      <w:pPr>
        <w:ind w:left="1460" w:hanging="243"/>
      </w:pPr>
      <w:rPr>
        <w:rFonts w:hint="default"/>
        <w:lang w:val="en-US" w:eastAsia="en-US" w:bidi="ar-SA"/>
      </w:rPr>
    </w:lvl>
    <w:lvl w:ilvl="2" w:tentative="0">
      <w:start w:val="0"/>
      <w:numFmt w:val="bullet"/>
      <w:lvlText w:val="•"/>
      <w:lvlJc w:val="left"/>
      <w:pPr>
        <w:ind w:left="2400" w:hanging="243"/>
      </w:pPr>
      <w:rPr>
        <w:rFonts w:hint="default"/>
        <w:lang w:val="en-US" w:eastAsia="en-US" w:bidi="ar-SA"/>
      </w:rPr>
    </w:lvl>
    <w:lvl w:ilvl="3" w:tentative="0">
      <w:start w:val="0"/>
      <w:numFmt w:val="bullet"/>
      <w:lvlText w:val="•"/>
      <w:lvlJc w:val="left"/>
      <w:pPr>
        <w:ind w:left="3340" w:hanging="243"/>
      </w:pPr>
      <w:rPr>
        <w:rFonts w:hint="default"/>
        <w:lang w:val="en-US" w:eastAsia="en-US" w:bidi="ar-SA"/>
      </w:rPr>
    </w:lvl>
    <w:lvl w:ilvl="4" w:tentative="0">
      <w:start w:val="0"/>
      <w:numFmt w:val="bullet"/>
      <w:lvlText w:val="•"/>
      <w:lvlJc w:val="left"/>
      <w:pPr>
        <w:ind w:left="4280" w:hanging="243"/>
      </w:pPr>
      <w:rPr>
        <w:rFonts w:hint="default"/>
        <w:lang w:val="en-US" w:eastAsia="en-US" w:bidi="ar-SA"/>
      </w:rPr>
    </w:lvl>
    <w:lvl w:ilvl="5" w:tentative="0">
      <w:start w:val="0"/>
      <w:numFmt w:val="bullet"/>
      <w:lvlText w:val="•"/>
      <w:lvlJc w:val="left"/>
      <w:pPr>
        <w:ind w:left="5220" w:hanging="243"/>
      </w:pPr>
      <w:rPr>
        <w:rFonts w:hint="default"/>
        <w:lang w:val="en-US" w:eastAsia="en-US" w:bidi="ar-SA"/>
      </w:rPr>
    </w:lvl>
    <w:lvl w:ilvl="6" w:tentative="0">
      <w:start w:val="0"/>
      <w:numFmt w:val="bullet"/>
      <w:lvlText w:val="•"/>
      <w:lvlJc w:val="left"/>
      <w:pPr>
        <w:ind w:left="6160" w:hanging="243"/>
      </w:pPr>
      <w:rPr>
        <w:rFonts w:hint="default"/>
        <w:lang w:val="en-US" w:eastAsia="en-US" w:bidi="ar-SA"/>
      </w:rPr>
    </w:lvl>
    <w:lvl w:ilvl="7" w:tentative="0">
      <w:start w:val="0"/>
      <w:numFmt w:val="bullet"/>
      <w:lvlText w:val="•"/>
      <w:lvlJc w:val="left"/>
      <w:pPr>
        <w:ind w:left="7100" w:hanging="243"/>
      </w:pPr>
      <w:rPr>
        <w:rFonts w:hint="default"/>
        <w:lang w:val="en-US" w:eastAsia="en-US" w:bidi="ar-SA"/>
      </w:rPr>
    </w:lvl>
    <w:lvl w:ilvl="8" w:tentative="0">
      <w:start w:val="0"/>
      <w:numFmt w:val="bullet"/>
      <w:lvlText w:val="•"/>
      <w:lvlJc w:val="left"/>
      <w:pPr>
        <w:ind w:left="8040" w:hanging="243"/>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479" w:hanging="154"/>
      </w:pPr>
      <w:rPr>
        <w:rFonts w:hint="default" w:ascii="Trebuchet MS" w:hAnsi="Trebuchet MS" w:eastAsia="Trebuchet MS" w:cs="Trebuchet MS"/>
        <w:b w:val="0"/>
        <w:bCs w:val="0"/>
        <w:i w:val="0"/>
        <w:iCs w:val="0"/>
        <w:spacing w:val="0"/>
        <w:w w:val="87"/>
        <w:sz w:val="26"/>
        <w:szCs w:val="26"/>
        <w:lang w:val="en-US" w:eastAsia="en-US" w:bidi="ar-SA"/>
      </w:rPr>
    </w:lvl>
    <w:lvl w:ilvl="1" w:tentative="0">
      <w:start w:val="0"/>
      <w:numFmt w:val="bullet"/>
      <w:lvlText w:val="•"/>
      <w:lvlJc w:val="left"/>
      <w:pPr>
        <w:ind w:left="1424" w:hanging="154"/>
      </w:pPr>
      <w:rPr>
        <w:rFonts w:hint="default"/>
        <w:lang w:val="en-US" w:eastAsia="en-US" w:bidi="ar-SA"/>
      </w:rPr>
    </w:lvl>
    <w:lvl w:ilvl="2" w:tentative="0">
      <w:start w:val="0"/>
      <w:numFmt w:val="bullet"/>
      <w:lvlText w:val="•"/>
      <w:lvlJc w:val="left"/>
      <w:pPr>
        <w:ind w:left="2368" w:hanging="154"/>
      </w:pPr>
      <w:rPr>
        <w:rFonts w:hint="default"/>
        <w:lang w:val="en-US" w:eastAsia="en-US" w:bidi="ar-SA"/>
      </w:rPr>
    </w:lvl>
    <w:lvl w:ilvl="3" w:tentative="0">
      <w:start w:val="0"/>
      <w:numFmt w:val="bullet"/>
      <w:lvlText w:val="•"/>
      <w:lvlJc w:val="left"/>
      <w:pPr>
        <w:ind w:left="3312" w:hanging="154"/>
      </w:pPr>
      <w:rPr>
        <w:rFonts w:hint="default"/>
        <w:lang w:val="en-US" w:eastAsia="en-US" w:bidi="ar-SA"/>
      </w:rPr>
    </w:lvl>
    <w:lvl w:ilvl="4" w:tentative="0">
      <w:start w:val="0"/>
      <w:numFmt w:val="bullet"/>
      <w:lvlText w:val="•"/>
      <w:lvlJc w:val="left"/>
      <w:pPr>
        <w:ind w:left="4256" w:hanging="154"/>
      </w:pPr>
      <w:rPr>
        <w:rFonts w:hint="default"/>
        <w:lang w:val="en-US" w:eastAsia="en-US" w:bidi="ar-SA"/>
      </w:rPr>
    </w:lvl>
    <w:lvl w:ilvl="5" w:tentative="0">
      <w:start w:val="0"/>
      <w:numFmt w:val="bullet"/>
      <w:lvlText w:val="•"/>
      <w:lvlJc w:val="left"/>
      <w:pPr>
        <w:ind w:left="5200" w:hanging="154"/>
      </w:pPr>
      <w:rPr>
        <w:rFonts w:hint="default"/>
        <w:lang w:val="en-US" w:eastAsia="en-US" w:bidi="ar-SA"/>
      </w:rPr>
    </w:lvl>
    <w:lvl w:ilvl="6" w:tentative="0">
      <w:start w:val="0"/>
      <w:numFmt w:val="bullet"/>
      <w:lvlText w:val="•"/>
      <w:lvlJc w:val="left"/>
      <w:pPr>
        <w:ind w:left="6144" w:hanging="154"/>
      </w:pPr>
      <w:rPr>
        <w:rFonts w:hint="default"/>
        <w:lang w:val="en-US" w:eastAsia="en-US" w:bidi="ar-SA"/>
      </w:rPr>
    </w:lvl>
    <w:lvl w:ilvl="7" w:tentative="0">
      <w:start w:val="0"/>
      <w:numFmt w:val="bullet"/>
      <w:lvlText w:val="•"/>
      <w:lvlJc w:val="left"/>
      <w:pPr>
        <w:ind w:left="7088" w:hanging="154"/>
      </w:pPr>
      <w:rPr>
        <w:rFonts w:hint="default"/>
        <w:lang w:val="en-US" w:eastAsia="en-US" w:bidi="ar-SA"/>
      </w:rPr>
    </w:lvl>
    <w:lvl w:ilvl="8" w:tentative="0">
      <w:start w:val="0"/>
      <w:numFmt w:val="bullet"/>
      <w:lvlText w:val="•"/>
      <w:lvlJc w:val="left"/>
      <w:pPr>
        <w:ind w:left="8032" w:hanging="154"/>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D882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ar-SA"/>
    </w:rPr>
  </w:style>
  <w:style w:type="paragraph" w:styleId="2">
    <w:name w:val="heading 1"/>
    <w:basedOn w:val="1"/>
    <w:qFormat/>
    <w:uiPriority w:val="1"/>
    <w:pPr>
      <w:spacing w:line="593" w:lineRule="exact"/>
      <w:ind w:left="314"/>
      <w:outlineLvl w:val="1"/>
    </w:pPr>
    <w:rPr>
      <w:rFonts w:ascii="Trebuchet MS" w:hAnsi="Trebuchet MS" w:eastAsia="Trebuchet MS" w:cs="Trebuchet MS"/>
      <w:b/>
      <w:bCs/>
      <w:sz w:val="60"/>
      <w:szCs w:val="60"/>
      <w:lang w:val="en-US" w:eastAsia="en-US" w:bidi="ar-SA"/>
    </w:rPr>
  </w:style>
  <w:style w:type="paragraph" w:styleId="3">
    <w:name w:val="heading 2"/>
    <w:basedOn w:val="1"/>
    <w:qFormat/>
    <w:uiPriority w:val="1"/>
    <w:pPr>
      <w:ind w:left="287"/>
      <w:outlineLvl w:val="2"/>
    </w:pPr>
    <w:rPr>
      <w:rFonts w:ascii="Trebuchet MS" w:hAnsi="Trebuchet MS" w:eastAsia="Trebuchet MS" w:cs="Trebuchet MS"/>
      <w:b/>
      <w:bCs/>
      <w:sz w:val="26"/>
      <w:szCs w:val="26"/>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rebuchet MS" w:hAnsi="Trebuchet MS" w:eastAsia="Trebuchet MS" w:cs="Trebuchet MS"/>
      <w:sz w:val="26"/>
      <w:szCs w:val="26"/>
      <w:lang w:val="en-US" w:eastAsia="en-US" w:bidi="ar-SA"/>
    </w:rPr>
  </w:style>
  <w:style w:type="paragraph" w:styleId="7">
    <w:name w:val="Title"/>
    <w:basedOn w:val="1"/>
    <w:qFormat/>
    <w:uiPriority w:val="1"/>
    <w:pPr>
      <w:spacing w:line="1080" w:lineRule="exact"/>
      <w:ind w:left="164"/>
    </w:pPr>
    <w:rPr>
      <w:rFonts w:ascii="Trebuchet MS" w:hAnsi="Trebuchet MS" w:eastAsia="Trebuchet MS" w:cs="Trebuchet MS"/>
      <w:b/>
      <w:bCs/>
      <w:sz w:val="120"/>
      <w:szCs w:val="12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87" w:hanging="273"/>
    </w:pPr>
    <w:rPr>
      <w:rFonts w:ascii="Trebuchet MS" w:hAnsi="Trebuchet MS" w:eastAsia="Trebuchet MS" w:cs="Trebuchet MS"/>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2023-12-16T22:55:00Z</dcterms:created>
  <dc:creator>hp</dc:creator>
  <cp:lastModifiedBy>hp</cp:lastModifiedBy>
  <dcterms:modified xsi:type="dcterms:W3CDTF">2023-12-16T22:56:24Z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Adobe InDesign 16.4 (Macintosh)</vt:lpwstr>
  </property>
  <property fmtid="{D5CDD505-2E9C-101B-9397-08002B2CF9AE}" pid="4" name="LastSaved">
    <vt:filetime>2023-12-16T00:00:00Z</vt:filetime>
  </property>
  <property fmtid="{D5CDD505-2E9C-101B-9397-08002B2CF9AE}" pid="5" name="Producer">
    <vt:lpwstr>Adobe PDF Library 16.0</vt:lpwstr>
  </property>
  <property fmtid="{D5CDD505-2E9C-101B-9397-08002B2CF9AE}" pid="6" name="KSOProductBuildVer">
    <vt:lpwstr>1033-12.2.0.13359</vt:lpwstr>
  </property>
  <property fmtid="{D5CDD505-2E9C-101B-9397-08002B2CF9AE}" pid="7" name="ICV">
    <vt:lpwstr>059B0FBB6C784874BDD3237466699BA4_12</vt:lpwstr>
  </property>
</Properties>
</file>